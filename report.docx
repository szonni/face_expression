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53D16" w:rsidRDefault="00D53D16">
      <w:pPr>
        <w:spacing w:beforeLines="50" w:before="120" w:afterLines="50" w:after="120" w:line="276" w:lineRule="auto"/>
        <w:ind w:right="-540"/>
        <w:jc w:val="center"/>
        <w:rPr>
          <w:rFonts w:ascii="Times New Roman" w:hAnsi="Times New Roman" w:cs="Times New Roman"/>
          <w:b/>
          <w:bCs/>
          <w:sz w:val="48"/>
          <w:szCs w:val="48"/>
        </w:rPr>
      </w:pPr>
    </w:p>
    <w:p w:rsidR="00D53D16" w:rsidRDefault="00D53D16">
      <w:pPr>
        <w:spacing w:beforeLines="50" w:before="120" w:afterLines="50" w:after="120" w:line="276" w:lineRule="auto"/>
        <w:ind w:right="-540"/>
        <w:jc w:val="center"/>
        <w:rPr>
          <w:rFonts w:ascii="Times New Roman" w:hAnsi="Times New Roman" w:cs="Times New Roman"/>
          <w:b/>
          <w:bCs/>
          <w:sz w:val="48"/>
          <w:szCs w:val="48"/>
        </w:rPr>
      </w:pPr>
    </w:p>
    <w:p w:rsidR="00D53D16" w:rsidRDefault="00D53D16">
      <w:pPr>
        <w:spacing w:beforeLines="50" w:before="120" w:afterLines="50" w:after="120" w:line="276" w:lineRule="auto"/>
        <w:ind w:right="-540"/>
        <w:jc w:val="center"/>
        <w:rPr>
          <w:rFonts w:ascii="Times New Roman" w:hAnsi="Times New Roman" w:cs="Times New Roman"/>
          <w:b/>
          <w:bCs/>
          <w:sz w:val="48"/>
          <w:szCs w:val="48"/>
        </w:rPr>
      </w:pPr>
    </w:p>
    <w:p w:rsidR="00D53D16" w:rsidRDefault="00D53D16">
      <w:pPr>
        <w:spacing w:beforeLines="50" w:before="120" w:afterLines="50" w:after="120" w:line="276" w:lineRule="auto"/>
        <w:ind w:right="-540"/>
        <w:jc w:val="center"/>
        <w:rPr>
          <w:rFonts w:ascii="Times New Roman" w:hAnsi="Times New Roman" w:cs="Times New Roman"/>
          <w:b/>
          <w:bCs/>
          <w:sz w:val="48"/>
          <w:szCs w:val="48"/>
        </w:rPr>
      </w:pPr>
    </w:p>
    <w:p w:rsidR="00D53D16" w:rsidRDefault="00000000">
      <w:pPr>
        <w:spacing w:beforeLines="50" w:before="120" w:afterLines="50" w:after="120" w:line="276" w:lineRule="auto"/>
        <w:ind w:right="-540"/>
        <w:jc w:val="center"/>
        <w:rPr>
          <w:rFonts w:ascii="Times New Roman" w:hAnsi="Times New Roman" w:cs="Times New Roman"/>
          <w:b/>
          <w:bCs/>
          <w:sz w:val="48"/>
          <w:szCs w:val="48"/>
        </w:rPr>
      </w:pPr>
      <w:r>
        <w:rPr>
          <w:rFonts w:ascii="Times New Roman" w:hAnsi="Times New Roman" w:cs="Times New Roman"/>
          <w:b/>
          <w:bCs/>
          <w:sz w:val="48"/>
          <w:szCs w:val="48"/>
        </w:rPr>
        <w:t>MIDTERM PROJECT TITLE: EMOTION RECOGNITION</w:t>
      </w:r>
    </w:p>
    <w:p w:rsidR="00D53D16" w:rsidRDefault="00000000">
      <w:pPr>
        <w:spacing w:beforeLines="50" w:before="120" w:afterLines="50" w:after="120"/>
        <w:jc w:val="center"/>
        <w:rPr>
          <w:rFonts w:ascii="Times New Roman" w:hAnsi="Times New Roman" w:cs="Times New Roman"/>
          <w:sz w:val="36"/>
          <w:szCs w:val="36"/>
          <w:u w:val="single"/>
        </w:rPr>
      </w:pPr>
      <w:r>
        <w:rPr>
          <w:rFonts w:ascii="Times New Roman" w:hAnsi="Times New Roman" w:cs="Times New Roman"/>
          <w:sz w:val="36"/>
          <w:szCs w:val="36"/>
          <w:u w:val="single"/>
        </w:rPr>
        <w:t>__</w:t>
      </w:r>
      <w:proofErr w:type="gramStart"/>
      <w:r>
        <w:rPr>
          <w:rFonts w:ascii="Times New Roman" w:hAnsi="Times New Roman" w:cs="Times New Roman"/>
          <w:sz w:val="36"/>
          <w:szCs w:val="36"/>
          <w:u w:val="single"/>
        </w:rPr>
        <w:t>_(</w:t>
      </w:r>
      <w:proofErr w:type="gramEnd"/>
      <w:r>
        <w:rPr>
          <w:rFonts w:ascii="Times New Roman" w:hAnsi="Times New Roman" w:cs="Times New Roman"/>
          <w:sz w:val="36"/>
          <w:szCs w:val="36"/>
        </w:rPr>
        <w:t>Group 26</w:t>
      </w:r>
      <w:r>
        <w:rPr>
          <w:rFonts w:ascii="Times New Roman" w:hAnsi="Times New Roman" w:cs="Times New Roman"/>
          <w:sz w:val="36"/>
          <w:szCs w:val="36"/>
          <w:u w:val="single"/>
        </w:rPr>
        <w:t>)___</w:t>
      </w:r>
    </w:p>
    <w:p w:rsidR="00D53D16" w:rsidRDefault="00000000">
      <w:pPr>
        <w:spacing w:beforeLines="50" w:before="120" w:afterLines="50" w:after="120" w:line="276" w:lineRule="auto"/>
        <w:ind w:left="-629" w:right="-540"/>
        <w:jc w:val="both"/>
        <w:rPr>
          <w:rFonts w:ascii="Times New Roman" w:hAnsi="Times New Roman" w:cs="Times New Roman"/>
          <w:sz w:val="36"/>
          <w:szCs w:val="36"/>
        </w:rPr>
      </w:pPr>
      <w:r>
        <w:rPr>
          <w:rFonts w:ascii="Times New Roman" w:hAnsi="Times New Roman" w:cs="Times New Roman"/>
          <w:b/>
          <w:bCs/>
          <w:sz w:val="36"/>
          <w:szCs w:val="36"/>
        </w:rPr>
        <w:t>Subject:</w:t>
      </w:r>
      <w:r>
        <w:rPr>
          <w:rFonts w:ascii="Times New Roman" w:hAnsi="Times New Roman" w:cs="Times New Roman"/>
          <w:sz w:val="36"/>
          <w:szCs w:val="36"/>
        </w:rPr>
        <w:t xml:space="preserve"> Machine learning and data mining 1</w:t>
      </w:r>
    </w:p>
    <w:p w:rsidR="00D53D16" w:rsidRDefault="00000000">
      <w:pPr>
        <w:spacing w:beforeLines="50" w:before="120" w:afterLines="50" w:after="120" w:line="276" w:lineRule="auto"/>
        <w:ind w:left="-629" w:right="-540"/>
        <w:jc w:val="both"/>
        <w:rPr>
          <w:rFonts w:ascii="Times New Roman" w:hAnsi="Times New Roman" w:cs="Times New Roman"/>
          <w:sz w:val="36"/>
          <w:szCs w:val="36"/>
        </w:rPr>
      </w:pPr>
      <w:r>
        <w:rPr>
          <w:rFonts w:ascii="Times New Roman" w:hAnsi="Times New Roman" w:cs="Times New Roman"/>
          <w:b/>
          <w:bCs/>
          <w:sz w:val="36"/>
          <w:szCs w:val="36"/>
        </w:rPr>
        <w:t>Subject code:</w:t>
      </w:r>
      <w:r>
        <w:rPr>
          <w:rFonts w:ascii="Times New Roman" w:hAnsi="Times New Roman" w:cs="Times New Roman"/>
          <w:sz w:val="36"/>
          <w:szCs w:val="36"/>
        </w:rPr>
        <w:t xml:space="preserve"> ICT3.002</w:t>
      </w:r>
    </w:p>
    <w:p w:rsidR="00D53D16" w:rsidRDefault="00000000">
      <w:pPr>
        <w:spacing w:beforeLines="50" w:before="120" w:afterLines="50" w:after="120" w:line="276" w:lineRule="auto"/>
        <w:ind w:left="-629" w:right="-540"/>
        <w:jc w:val="both"/>
        <w:rPr>
          <w:rFonts w:ascii="Times New Roman" w:hAnsi="Times New Roman" w:cs="Times New Roman"/>
          <w:sz w:val="36"/>
          <w:szCs w:val="36"/>
        </w:rPr>
      </w:pPr>
      <w:r>
        <w:rPr>
          <w:rFonts w:ascii="Times New Roman" w:hAnsi="Times New Roman" w:cs="Times New Roman"/>
          <w:b/>
          <w:bCs/>
          <w:sz w:val="36"/>
          <w:szCs w:val="36"/>
        </w:rPr>
        <w:t>Lecturer:</w:t>
      </w:r>
      <w:r>
        <w:rPr>
          <w:rFonts w:ascii="Times New Roman" w:hAnsi="Times New Roman" w:cs="Times New Roman"/>
          <w:sz w:val="36"/>
          <w:szCs w:val="36"/>
        </w:rPr>
        <w:t xml:space="preserve"> Dr. Lê Hữu Tôn</w:t>
      </w:r>
    </w:p>
    <w:p w:rsidR="00D53D16" w:rsidRDefault="00000000">
      <w:pPr>
        <w:spacing w:beforeLines="50" w:before="120" w:afterLines="50" w:after="120" w:line="276" w:lineRule="auto"/>
        <w:ind w:left="-629" w:right="-540"/>
        <w:jc w:val="both"/>
        <w:rPr>
          <w:rFonts w:ascii="Times New Roman" w:hAnsi="Times New Roman" w:cs="Times New Roman"/>
          <w:sz w:val="36"/>
          <w:szCs w:val="36"/>
        </w:rPr>
      </w:pPr>
      <w:r>
        <w:rPr>
          <w:rFonts w:ascii="Times New Roman" w:hAnsi="Times New Roman" w:cs="Times New Roman"/>
          <w:b/>
          <w:bCs/>
          <w:sz w:val="36"/>
          <w:szCs w:val="36"/>
        </w:rPr>
        <w:t>Semester:</w:t>
      </w:r>
      <w:r>
        <w:rPr>
          <w:rFonts w:ascii="Times New Roman" w:hAnsi="Times New Roman" w:cs="Times New Roman"/>
          <w:sz w:val="36"/>
          <w:szCs w:val="36"/>
        </w:rPr>
        <w:t xml:space="preserve"> 2023-2024</w:t>
      </w:r>
    </w:p>
    <w:p w:rsidR="00D53D16" w:rsidRDefault="00D53D16">
      <w:pPr>
        <w:spacing w:beforeLines="50" w:before="120" w:afterLines="50" w:after="120" w:line="276" w:lineRule="auto"/>
        <w:ind w:right="-540"/>
        <w:jc w:val="both"/>
        <w:rPr>
          <w:rFonts w:ascii="Times New Roman" w:hAnsi="Times New Roman" w:cs="Times New Roman"/>
          <w:b/>
          <w:bCs/>
          <w:sz w:val="36"/>
          <w:szCs w:val="36"/>
        </w:rPr>
      </w:pPr>
    </w:p>
    <w:p w:rsidR="00D53D16" w:rsidRDefault="00D53D16">
      <w:pPr>
        <w:spacing w:beforeLines="50" w:before="120" w:afterLines="50" w:after="120" w:line="276" w:lineRule="auto"/>
        <w:ind w:right="-540"/>
        <w:jc w:val="both"/>
        <w:rPr>
          <w:rFonts w:ascii="Times New Roman" w:hAnsi="Times New Roman" w:cs="Times New Roman"/>
          <w:b/>
          <w:bCs/>
          <w:sz w:val="36"/>
          <w:szCs w:val="36"/>
        </w:rPr>
        <w:sectPr w:rsidR="00D53D16">
          <w:footerReference w:type="default" r:id="rId7"/>
          <w:pgSz w:w="11906" w:h="16838"/>
          <w:pgMar w:top="1138" w:right="1138" w:bottom="1138" w:left="1138" w:header="0" w:footer="0" w:gutter="0"/>
          <w:cols w:space="720"/>
          <w:formProt w:val="0"/>
          <w:docGrid w:linePitch="100"/>
        </w:sectPr>
      </w:pPr>
    </w:p>
    <w:p w:rsidR="00D53D16" w:rsidRDefault="00000000">
      <w:pPr>
        <w:spacing w:beforeLines="50" w:before="120" w:afterLines="50" w:after="120" w:line="276" w:lineRule="auto"/>
        <w:ind w:left="-629" w:right="-540"/>
        <w:jc w:val="both"/>
        <w:rPr>
          <w:rFonts w:ascii="Times New Roman" w:hAnsi="Times New Roman" w:cs="Times New Roman"/>
          <w:b/>
          <w:bCs/>
          <w:sz w:val="36"/>
          <w:szCs w:val="36"/>
        </w:rPr>
      </w:pPr>
      <w:r>
        <w:rPr>
          <w:rFonts w:ascii="Times New Roman" w:hAnsi="Times New Roman" w:cs="Times New Roman"/>
          <w:b/>
          <w:bCs/>
          <w:sz w:val="36"/>
          <w:szCs w:val="36"/>
        </w:rPr>
        <w:t>Names of the group members:</w:t>
      </w:r>
    </w:p>
    <w:p w:rsidR="00D53D16" w:rsidRDefault="00000000">
      <w:pPr>
        <w:spacing w:beforeLines="50" w:before="120" w:afterLines="50" w:after="120" w:line="276" w:lineRule="auto"/>
        <w:ind w:left="-629" w:right="-540"/>
        <w:jc w:val="both"/>
        <w:rPr>
          <w:rFonts w:ascii="Times New Roman" w:hAnsi="Times New Roman" w:cs="Times New Roman"/>
          <w:sz w:val="36"/>
          <w:szCs w:val="36"/>
        </w:rPr>
      </w:pPr>
      <w:r>
        <w:rPr>
          <w:rFonts w:ascii="Times New Roman" w:hAnsi="Times New Roman" w:cs="Times New Roman"/>
          <w:sz w:val="36"/>
          <w:szCs w:val="36"/>
        </w:rPr>
        <w:t>Nguyễn Trường Sơn</w:t>
      </w:r>
    </w:p>
    <w:p w:rsidR="00D53D16" w:rsidRDefault="00000000">
      <w:pPr>
        <w:spacing w:beforeLines="50" w:before="120" w:afterLines="50" w:after="120" w:line="276" w:lineRule="auto"/>
        <w:ind w:left="-629" w:right="-540"/>
        <w:jc w:val="both"/>
        <w:rPr>
          <w:rFonts w:ascii="Times New Roman" w:hAnsi="Times New Roman" w:cs="Times New Roman"/>
          <w:sz w:val="36"/>
          <w:szCs w:val="36"/>
        </w:rPr>
      </w:pPr>
      <w:r>
        <w:rPr>
          <w:rFonts w:ascii="Times New Roman" w:hAnsi="Times New Roman" w:cs="Times New Roman"/>
          <w:sz w:val="36"/>
          <w:szCs w:val="36"/>
        </w:rPr>
        <w:t xml:space="preserve">Dương Nghĩa </w:t>
      </w:r>
      <w:proofErr w:type="spellStart"/>
      <w:r>
        <w:rPr>
          <w:rFonts w:ascii="Times New Roman" w:hAnsi="Times New Roman" w:cs="Times New Roman"/>
          <w:sz w:val="36"/>
          <w:szCs w:val="36"/>
        </w:rPr>
        <w:t>Quyết</w:t>
      </w:r>
      <w:proofErr w:type="spellEnd"/>
    </w:p>
    <w:p w:rsidR="00D53D16" w:rsidRDefault="00000000">
      <w:pPr>
        <w:spacing w:beforeLines="50" w:before="120" w:afterLines="50" w:after="120" w:line="276" w:lineRule="auto"/>
        <w:ind w:left="-629" w:right="-540"/>
        <w:jc w:val="center"/>
        <w:rPr>
          <w:rFonts w:ascii="Times New Roman" w:hAnsi="Times New Roman" w:cs="Times New Roman"/>
          <w:b/>
          <w:bCs/>
          <w:sz w:val="36"/>
          <w:szCs w:val="36"/>
        </w:rPr>
      </w:pPr>
      <w:r>
        <w:rPr>
          <w:rFonts w:ascii="Times New Roman" w:hAnsi="Times New Roman" w:cs="Times New Roman"/>
          <w:b/>
          <w:bCs/>
          <w:sz w:val="36"/>
          <w:szCs w:val="36"/>
        </w:rPr>
        <w:t>ID:</w:t>
      </w:r>
    </w:p>
    <w:p w:rsidR="00D53D16" w:rsidRDefault="00000000">
      <w:pPr>
        <w:spacing w:beforeLines="50" w:before="120" w:afterLines="50" w:after="120" w:line="276" w:lineRule="auto"/>
        <w:ind w:left="-629" w:right="-540"/>
        <w:jc w:val="center"/>
        <w:rPr>
          <w:rFonts w:ascii="Times New Roman" w:hAnsi="Times New Roman" w:cs="Times New Roman"/>
          <w:sz w:val="36"/>
          <w:szCs w:val="36"/>
        </w:rPr>
      </w:pPr>
      <w:r>
        <w:rPr>
          <w:rFonts w:ascii="Times New Roman" w:hAnsi="Times New Roman" w:cs="Times New Roman"/>
          <w:sz w:val="36"/>
          <w:szCs w:val="36"/>
        </w:rPr>
        <w:t>BI12-388</w:t>
      </w:r>
    </w:p>
    <w:p w:rsidR="00D53D16" w:rsidRDefault="00000000">
      <w:pPr>
        <w:spacing w:beforeLines="50" w:before="120" w:afterLines="50" w:after="120" w:line="276" w:lineRule="auto"/>
        <w:ind w:left="-629" w:right="-540"/>
        <w:jc w:val="center"/>
        <w:rPr>
          <w:rFonts w:ascii="Times New Roman" w:hAnsi="Times New Roman" w:cs="Times New Roman"/>
          <w:sz w:val="36"/>
          <w:szCs w:val="36"/>
        </w:rPr>
      </w:pPr>
      <w:r>
        <w:rPr>
          <w:rFonts w:ascii="Times New Roman" w:hAnsi="Times New Roman" w:cs="Times New Roman"/>
          <w:sz w:val="36"/>
          <w:szCs w:val="36"/>
        </w:rPr>
        <w:t>BI11-234</w:t>
      </w:r>
    </w:p>
    <w:p w:rsidR="00D53D16" w:rsidRDefault="00D53D16">
      <w:pPr>
        <w:spacing w:beforeLines="50" w:before="120" w:afterLines="50" w:after="120" w:line="276" w:lineRule="auto"/>
        <w:ind w:left="-629" w:right="-540"/>
        <w:jc w:val="both"/>
        <w:rPr>
          <w:rFonts w:ascii="Times New Roman" w:hAnsi="Times New Roman" w:cs="Times New Roman"/>
          <w:b/>
          <w:bCs/>
          <w:sz w:val="36"/>
          <w:szCs w:val="36"/>
        </w:rPr>
        <w:sectPr w:rsidR="00D53D16">
          <w:type w:val="continuous"/>
          <w:pgSz w:w="11906" w:h="16838"/>
          <w:pgMar w:top="1138" w:right="1138" w:bottom="1138" w:left="1138" w:header="0" w:footer="0" w:gutter="0"/>
          <w:cols w:num="2" w:space="720" w:equalWidth="0">
            <w:col w:w="4602" w:space="425"/>
            <w:col w:w="4602"/>
          </w:cols>
          <w:formProt w:val="0"/>
          <w:docGrid w:linePitch="100"/>
        </w:sectPr>
      </w:pPr>
    </w:p>
    <w:p w:rsidR="00D53D16" w:rsidRDefault="00000000">
      <w:pPr>
        <w:rPr>
          <w:rFonts w:ascii="Times New Roman" w:hAnsi="Times New Roman" w:cs="Times New Roman"/>
          <w:b/>
          <w:bCs/>
          <w:sz w:val="32"/>
          <w:szCs w:val="32"/>
        </w:rPr>
      </w:pPr>
      <w:r>
        <w:rPr>
          <w:rFonts w:ascii="Times New Roman" w:hAnsi="Times New Roman" w:cs="Times New Roman"/>
          <w:b/>
          <w:bCs/>
          <w:sz w:val="32"/>
          <w:szCs w:val="32"/>
        </w:rPr>
        <w:br w:type="page"/>
      </w:r>
    </w:p>
    <w:p w:rsidR="00197AC1" w:rsidRDefault="00000000">
      <w:pPr>
        <w:pStyle w:val="Heading1"/>
        <w:rPr>
          <w:rFonts w:ascii="Times New Roman" w:hAnsi="Times New Roman" w:cs="Times New Roman"/>
        </w:rPr>
      </w:pPr>
      <w:bookmarkStart w:id="0" w:name="_Toc23154"/>
      <w:r>
        <w:rPr>
          <w:rFonts w:ascii="Times New Roman" w:hAnsi="Times New Roman" w:cs="Times New Roman"/>
        </w:rPr>
        <w:lastRenderedPageBreak/>
        <w:t>Abstract:</w:t>
      </w:r>
    </w:p>
    <w:p w:rsidR="00197AC1" w:rsidRPr="00A0326E" w:rsidRDefault="00197AC1" w:rsidP="00145DA6">
      <w:pPr>
        <w:pStyle w:val="BodyText"/>
        <w:jc w:val="both"/>
        <w:rPr>
          <w:b/>
          <w:bCs/>
          <w:sz w:val="32"/>
          <w:szCs w:val="32"/>
        </w:rPr>
      </w:pPr>
      <w:r w:rsidRPr="00A0326E">
        <w:rPr>
          <w:b/>
          <w:bCs/>
          <w:sz w:val="32"/>
          <w:szCs w:val="32"/>
        </w:rPr>
        <w:t>Introduction</w:t>
      </w:r>
    </w:p>
    <w:p w:rsidR="00145DA6" w:rsidRPr="001227BB" w:rsidRDefault="00197AC1" w:rsidP="00145DA6">
      <w:pPr>
        <w:pStyle w:val="BodyText"/>
        <w:jc w:val="both"/>
        <w:rPr>
          <w:sz w:val="30"/>
          <w:szCs w:val="30"/>
        </w:rPr>
      </w:pPr>
      <w:r w:rsidRPr="001227BB">
        <w:rPr>
          <w:sz w:val="30"/>
          <w:szCs w:val="30"/>
        </w:rPr>
        <w:t>The project aims to develop an emotion recognition model using dataset of facial images to enhances human-computer interaction and sentiment analysis. The dataset is structured into training, validation, testing and predicting subsets</w:t>
      </w:r>
      <w:r w:rsidR="00145DA6" w:rsidRPr="001227BB">
        <w:rPr>
          <w:sz w:val="30"/>
          <w:szCs w:val="30"/>
        </w:rPr>
        <w:t>, ensuring a comprehensive approach to model evaluation.</w:t>
      </w:r>
    </w:p>
    <w:p w:rsidR="00145DA6" w:rsidRPr="00A0326E" w:rsidRDefault="00145DA6" w:rsidP="00145DA6">
      <w:pPr>
        <w:pStyle w:val="BodyText"/>
        <w:jc w:val="both"/>
        <w:rPr>
          <w:b/>
          <w:bCs/>
          <w:sz w:val="32"/>
          <w:szCs w:val="32"/>
        </w:rPr>
      </w:pPr>
      <w:r w:rsidRPr="00A0326E">
        <w:rPr>
          <w:b/>
          <w:bCs/>
          <w:sz w:val="32"/>
          <w:szCs w:val="32"/>
        </w:rPr>
        <w:t>AI-ML Model Construction</w:t>
      </w:r>
    </w:p>
    <w:p w:rsidR="00145DA6" w:rsidRPr="001227BB" w:rsidRDefault="00145DA6" w:rsidP="00145DA6">
      <w:pPr>
        <w:pStyle w:val="BodyText"/>
        <w:jc w:val="both"/>
        <w:rPr>
          <w:sz w:val="30"/>
          <w:szCs w:val="30"/>
        </w:rPr>
      </w:pPr>
      <w:r w:rsidRPr="001227BB">
        <w:rPr>
          <w:sz w:val="30"/>
          <w:szCs w:val="30"/>
        </w:rPr>
        <w:t>The model deploys a Convolutional Neural Network (CNN) architecture</w:t>
      </w:r>
      <w:r w:rsidR="006D123E">
        <w:rPr>
          <w:sz w:val="30"/>
          <w:szCs w:val="30"/>
        </w:rPr>
        <w:t>,</w:t>
      </w:r>
      <w:r w:rsidRPr="001227BB">
        <w:rPr>
          <w:sz w:val="30"/>
          <w:szCs w:val="30"/>
        </w:rPr>
        <w:t xml:space="preserve"> built</w:t>
      </w:r>
      <w:r w:rsidR="006D123E">
        <w:rPr>
          <w:sz w:val="30"/>
          <w:szCs w:val="30"/>
        </w:rPr>
        <w:t xml:space="preserve"> by</w:t>
      </w:r>
      <w:r w:rsidRPr="001227BB">
        <w:rPr>
          <w:sz w:val="30"/>
          <w:szCs w:val="30"/>
        </w:rPr>
        <w:t xml:space="preserve"> using TensorFlow and </w:t>
      </w:r>
      <w:proofErr w:type="spellStart"/>
      <w:r w:rsidRPr="001227BB">
        <w:rPr>
          <w:sz w:val="30"/>
          <w:szCs w:val="30"/>
        </w:rPr>
        <w:t>Keras</w:t>
      </w:r>
      <w:proofErr w:type="spellEnd"/>
      <w:r w:rsidRPr="001227BB">
        <w:rPr>
          <w:sz w:val="30"/>
          <w:szCs w:val="30"/>
        </w:rPr>
        <w:t xml:space="preserve"> libraries, both are well-known for their efficacy in image classification tasks. The architecture includes convolution layers for feature extraction, max-pooling layers for </w:t>
      </w:r>
      <w:proofErr w:type="spellStart"/>
      <w:r w:rsidRPr="001227BB">
        <w:rPr>
          <w:sz w:val="30"/>
          <w:szCs w:val="30"/>
        </w:rPr>
        <w:t>downsampling</w:t>
      </w:r>
      <w:proofErr w:type="spellEnd"/>
      <w:r w:rsidRPr="001227BB">
        <w:rPr>
          <w:sz w:val="30"/>
          <w:szCs w:val="30"/>
        </w:rPr>
        <w:t xml:space="preserve">, dropout layers to prevent overfitting, flatten layers to vectorize outputs, and dense layers for classification. The codebase comprises of three main scripts: </w:t>
      </w:r>
      <w:r w:rsidRPr="001227BB">
        <w:rPr>
          <w:b/>
          <w:bCs/>
          <w:sz w:val="30"/>
          <w:szCs w:val="30"/>
        </w:rPr>
        <w:t>‘main.py’</w:t>
      </w:r>
      <w:r w:rsidRPr="001227BB">
        <w:rPr>
          <w:sz w:val="30"/>
          <w:szCs w:val="30"/>
        </w:rPr>
        <w:t xml:space="preserve"> for model creating, </w:t>
      </w:r>
      <w:r w:rsidRPr="001227BB">
        <w:rPr>
          <w:b/>
          <w:bCs/>
          <w:sz w:val="30"/>
          <w:szCs w:val="30"/>
        </w:rPr>
        <w:t>‘model_visualiztion.py’</w:t>
      </w:r>
      <w:r w:rsidRPr="001227BB">
        <w:rPr>
          <w:sz w:val="30"/>
          <w:szCs w:val="30"/>
        </w:rPr>
        <w:t xml:space="preserve"> for viewing the performance, </w:t>
      </w:r>
      <w:r w:rsidRPr="001227BB">
        <w:rPr>
          <w:b/>
          <w:bCs/>
          <w:sz w:val="30"/>
          <w:szCs w:val="30"/>
        </w:rPr>
        <w:t>‘predict.py’</w:t>
      </w:r>
      <w:r w:rsidRPr="001227BB">
        <w:rPr>
          <w:sz w:val="30"/>
          <w:szCs w:val="30"/>
        </w:rPr>
        <w:t xml:space="preserve"> for predicting emotions in new images.</w:t>
      </w:r>
    </w:p>
    <w:p w:rsidR="00145DA6" w:rsidRPr="00A0326E" w:rsidRDefault="00145DA6" w:rsidP="00145DA6">
      <w:pPr>
        <w:pStyle w:val="BodyText"/>
        <w:jc w:val="both"/>
        <w:rPr>
          <w:b/>
          <w:bCs/>
          <w:sz w:val="32"/>
          <w:szCs w:val="32"/>
        </w:rPr>
      </w:pPr>
      <w:r w:rsidRPr="00A0326E">
        <w:rPr>
          <w:b/>
          <w:bCs/>
          <w:sz w:val="32"/>
          <w:szCs w:val="32"/>
        </w:rPr>
        <w:t>Evaluation</w:t>
      </w:r>
    </w:p>
    <w:p w:rsidR="00145DA6" w:rsidRPr="001227BB" w:rsidRDefault="00145DA6" w:rsidP="00145DA6">
      <w:pPr>
        <w:pStyle w:val="BodyText"/>
        <w:jc w:val="both"/>
        <w:rPr>
          <w:sz w:val="30"/>
          <w:szCs w:val="30"/>
        </w:rPr>
      </w:pPr>
      <w:r w:rsidRPr="001227BB">
        <w:rPr>
          <w:sz w:val="30"/>
          <w:szCs w:val="30"/>
        </w:rPr>
        <w:t xml:space="preserve">The model’s performance is evaluated using accuracy, precision, and recall metrics. The training history, saved using pickle, is visualized in </w:t>
      </w:r>
      <w:r w:rsidRPr="001227BB">
        <w:rPr>
          <w:b/>
          <w:bCs/>
          <w:sz w:val="30"/>
          <w:szCs w:val="30"/>
        </w:rPr>
        <w:t>‘model_visualizataion.py’</w:t>
      </w:r>
      <w:r w:rsidRPr="001227BB">
        <w:rPr>
          <w:sz w:val="30"/>
          <w:szCs w:val="30"/>
        </w:rPr>
        <w:t>, showed a decrease loss and an increase accuracy, indicating effective model training.</w:t>
      </w:r>
    </w:p>
    <w:p w:rsidR="00145DA6" w:rsidRPr="00A0326E" w:rsidRDefault="00145DA6" w:rsidP="00145DA6">
      <w:pPr>
        <w:pStyle w:val="BodyText"/>
        <w:jc w:val="both"/>
        <w:rPr>
          <w:b/>
          <w:bCs/>
          <w:sz w:val="32"/>
          <w:szCs w:val="32"/>
        </w:rPr>
      </w:pPr>
      <w:r w:rsidRPr="00A0326E">
        <w:rPr>
          <w:b/>
          <w:bCs/>
          <w:sz w:val="32"/>
          <w:szCs w:val="32"/>
        </w:rPr>
        <w:t>Predictions</w:t>
      </w:r>
    </w:p>
    <w:p w:rsidR="001227BB" w:rsidRPr="001227BB" w:rsidRDefault="00145DA6" w:rsidP="00145DA6">
      <w:pPr>
        <w:pStyle w:val="BodyText"/>
        <w:jc w:val="both"/>
        <w:rPr>
          <w:sz w:val="30"/>
          <w:szCs w:val="30"/>
        </w:rPr>
      </w:pPr>
      <w:r w:rsidRPr="001227BB">
        <w:rPr>
          <w:sz w:val="30"/>
          <w:szCs w:val="30"/>
        </w:rPr>
        <w:t xml:space="preserve">Testing on a separate set of images in the </w:t>
      </w:r>
      <w:r w:rsidRPr="001227BB">
        <w:rPr>
          <w:b/>
          <w:bCs/>
          <w:sz w:val="30"/>
          <w:szCs w:val="30"/>
        </w:rPr>
        <w:t>‘</w:t>
      </w:r>
      <w:proofErr w:type="spellStart"/>
      <w:r w:rsidRPr="001227BB">
        <w:rPr>
          <w:b/>
          <w:bCs/>
          <w:sz w:val="30"/>
          <w:szCs w:val="30"/>
        </w:rPr>
        <w:t>data_testing</w:t>
      </w:r>
      <w:proofErr w:type="spellEnd"/>
      <w:r w:rsidRPr="001227BB">
        <w:rPr>
          <w:b/>
          <w:bCs/>
          <w:sz w:val="30"/>
          <w:szCs w:val="30"/>
        </w:rPr>
        <w:t>’</w:t>
      </w:r>
      <w:r w:rsidRPr="001227BB">
        <w:rPr>
          <w:sz w:val="30"/>
          <w:szCs w:val="30"/>
        </w:rPr>
        <w:t xml:space="preserve"> folder, the model achieved a 6 out of 7 corrected guesses. While this signifies promising outcomes, the limited dataset size and</w:t>
      </w:r>
      <w:r w:rsidR="001227BB" w:rsidRPr="001227BB">
        <w:rPr>
          <w:sz w:val="30"/>
          <w:szCs w:val="30"/>
        </w:rPr>
        <w:t xml:space="preserve"> diversity, along with the complexity of images with multiple entities and varied art styles, suggesting rooms for betterment. Augmenting the dataset and adding training epochs could significantly improve the model’s accuracy.</w:t>
      </w:r>
    </w:p>
    <w:p w:rsidR="00145DA6" w:rsidRPr="001227BB" w:rsidRDefault="001227BB" w:rsidP="00145DA6">
      <w:pPr>
        <w:pStyle w:val="BodyText"/>
        <w:jc w:val="both"/>
        <w:rPr>
          <w:b/>
          <w:bCs/>
          <w:sz w:val="30"/>
          <w:szCs w:val="30"/>
        </w:rPr>
      </w:pPr>
      <w:r w:rsidRPr="001227BB">
        <w:rPr>
          <w:sz w:val="30"/>
          <w:szCs w:val="30"/>
        </w:rPr>
        <w:t xml:space="preserve"> </w:t>
      </w:r>
      <w:r w:rsidRPr="00A0326E">
        <w:rPr>
          <w:b/>
          <w:bCs/>
          <w:sz w:val="32"/>
          <w:szCs w:val="32"/>
        </w:rPr>
        <w:t>Conclusion</w:t>
      </w:r>
    </w:p>
    <w:p w:rsidR="001227BB" w:rsidRPr="001227BB" w:rsidRDefault="001227BB" w:rsidP="00145DA6">
      <w:pPr>
        <w:pStyle w:val="BodyText"/>
        <w:jc w:val="both"/>
        <w:rPr>
          <w:sz w:val="30"/>
          <w:szCs w:val="30"/>
        </w:rPr>
      </w:pPr>
      <w:r w:rsidRPr="001227BB">
        <w:rPr>
          <w:sz w:val="30"/>
          <w:szCs w:val="30"/>
        </w:rPr>
        <w:t>The project showcases the successful development of an emotion recognition model using CNN architecture, emphasizing its potential applications in multiple fields. The model’s performance highlights the need for more diverse and extensive training data to fully realize its potential.</w:t>
      </w:r>
    </w:p>
    <w:bookmarkEnd w:id="0"/>
    <w:p w:rsidR="00D53D16" w:rsidRPr="00197AC1" w:rsidRDefault="00D53D16" w:rsidP="00197AC1">
      <w:pPr>
        <w:pStyle w:val="BodyText"/>
        <w:rPr>
          <w:szCs w:val="48"/>
        </w:rPr>
      </w:pPr>
    </w:p>
    <w:sdt>
      <w:sdtPr>
        <w:rPr>
          <w:rFonts w:ascii="Times New Roman" w:eastAsia="SimSun" w:hAnsi="Times New Roman" w:cs="Times New Roman"/>
          <w:sz w:val="21"/>
        </w:rPr>
        <w:id w:val="147481471"/>
        <w15:color w:val="DBDBDB"/>
        <w:docPartObj>
          <w:docPartGallery w:val="Table of Contents"/>
          <w:docPartUnique/>
        </w:docPartObj>
      </w:sdtPr>
      <w:sdtEndPr>
        <w:rPr>
          <w:rFonts w:eastAsia="Noto Serif CJK SC"/>
          <w:sz w:val="24"/>
        </w:rPr>
      </w:sdtEndPr>
      <w:sdtContent>
        <w:p w:rsidR="00D53D16" w:rsidRDefault="00000000">
          <w:pPr>
            <w:jc w:val="center"/>
            <w:rPr>
              <w:rFonts w:ascii="Times New Roman" w:hAnsi="Times New Roman" w:cs="Times New Roman"/>
            </w:rPr>
          </w:pPr>
          <w:r>
            <w:rPr>
              <w:rFonts w:ascii="Times New Roman" w:eastAsia="SimSun" w:hAnsi="Times New Roman" w:cs="Times New Roman"/>
              <w:sz w:val="32"/>
              <w:szCs w:val="32"/>
            </w:rPr>
            <w:t>Table of content</w:t>
          </w:r>
          <w:r>
            <w:rPr>
              <w:rFonts w:ascii="Times New Roman" w:eastAsia="SimSun" w:hAnsi="Times New Roman" w:cs="Times New Roman"/>
              <w:sz w:val="21"/>
            </w:rPr>
            <w:t>:</w:t>
          </w:r>
        </w:p>
        <w:p w:rsidR="00D53D16" w:rsidRDefault="00000000">
          <w:pPr>
            <w:pStyle w:val="WPSOffice1"/>
            <w:tabs>
              <w:tab w:val="right" w:leader="dot" w:pos="9630"/>
            </w:tabs>
            <w:rPr>
              <w:b/>
              <w:bCs/>
              <w:noProof/>
              <w:sz w:val="36"/>
              <w:szCs w:val="36"/>
            </w:rPr>
          </w:pPr>
          <w:r>
            <w:rPr>
              <w:b/>
              <w:bCs/>
            </w:rPr>
            <w:fldChar w:fldCharType="begin"/>
          </w:r>
          <w:r>
            <w:rPr>
              <w:b/>
              <w:bCs/>
            </w:rPr>
            <w:instrText xml:space="preserve">TOC \o "1-3" \h \u </w:instrText>
          </w:r>
          <w:r>
            <w:rPr>
              <w:b/>
              <w:bCs/>
            </w:rPr>
            <w:fldChar w:fldCharType="separate"/>
          </w:r>
          <w:hyperlink w:anchor="_Toc23154" w:history="1">
            <w:r>
              <w:rPr>
                <w:b/>
                <w:bCs/>
                <w:noProof/>
                <w:sz w:val="36"/>
                <w:szCs w:val="36"/>
              </w:rPr>
              <w:t>Abstract:</w:t>
            </w:r>
            <w:r>
              <w:rPr>
                <w:b/>
                <w:bCs/>
                <w:noProof/>
                <w:sz w:val="36"/>
                <w:szCs w:val="36"/>
              </w:rPr>
              <w:tab/>
            </w:r>
            <w:r>
              <w:rPr>
                <w:b/>
                <w:bCs/>
                <w:noProof/>
                <w:sz w:val="36"/>
                <w:szCs w:val="36"/>
              </w:rPr>
              <w:fldChar w:fldCharType="begin"/>
            </w:r>
            <w:r>
              <w:rPr>
                <w:b/>
                <w:bCs/>
                <w:noProof/>
                <w:sz w:val="36"/>
                <w:szCs w:val="36"/>
              </w:rPr>
              <w:instrText xml:space="preserve"> PAGEREF _Toc23154 \h </w:instrText>
            </w:r>
            <w:r>
              <w:rPr>
                <w:b/>
                <w:bCs/>
                <w:noProof/>
                <w:sz w:val="36"/>
                <w:szCs w:val="36"/>
              </w:rPr>
            </w:r>
            <w:r>
              <w:rPr>
                <w:b/>
                <w:bCs/>
                <w:noProof/>
                <w:sz w:val="36"/>
                <w:szCs w:val="36"/>
              </w:rPr>
              <w:fldChar w:fldCharType="separate"/>
            </w:r>
            <w:r w:rsidR="0036637E">
              <w:rPr>
                <w:b/>
                <w:bCs/>
                <w:noProof/>
                <w:sz w:val="36"/>
                <w:szCs w:val="36"/>
              </w:rPr>
              <w:t>2</w:t>
            </w:r>
            <w:r>
              <w:rPr>
                <w:b/>
                <w:bCs/>
                <w:noProof/>
                <w:sz w:val="36"/>
                <w:szCs w:val="36"/>
              </w:rPr>
              <w:fldChar w:fldCharType="end"/>
            </w:r>
          </w:hyperlink>
        </w:p>
        <w:p w:rsidR="00D53D16" w:rsidRDefault="00000000">
          <w:pPr>
            <w:pStyle w:val="WPSOffice1"/>
            <w:tabs>
              <w:tab w:val="right" w:leader="dot" w:pos="9630"/>
            </w:tabs>
            <w:rPr>
              <w:b/>
              <w:bCs/>
              <w:noProof/>
              <w:sz w:val="36"/>
              <w:szCs w:val="36"/>
            </w:rPr>
          </w:pPr>
          <w:hyperlink w:anchor="_Toc27490" w:history="1">
            <w:r>
              <w:rPr>
                <w:b/>
                <w:bCs/>
                <w:noProof/>
                <w:sz w:val="36"/>
                <w:szCs w:val="36"/>
              </w:rPr>
              <w:t>I. INTRODUCTION</w:t>
            </w:r>
            <w:r>
              <w:rPr>
                <w:b/>
                <w:bCs/>
                <w:noProof/>
                <w:sz w:val="36"/>
                <w:szCs w:val="36"/>
              </w:rPr>
              <w:tab/>
            </w:r>
            <w:r>
              <w:rPr>
                <w:b/>
                <w:bCs/>
                <w:noProof/>
                <w:sz w:val="36"/>
                <w:szCs w:val="36"/>
              </w:rPr>
              <w:fldChar w:fldCharType="begin"/>
            </w:r>
            <w:r>
              <w:rPr>
                <w:b/>
                <w:bCs/>
                <w:noProof/>
                <w:sz w:val="36"/>
                <w:szCs w:val="36"/>
              </w:rPr>
              <w:instrText xml:space="preserve"> PAGEREF _Toc27490 \h </w:instrText>
            </w:r>
            <w:r>
              <w:rPr>
                <w:b/>
                <w:bCs/>
                <w:noProof/>
                <w:sz w:val="36"/>
                <w:szCs w:val="36"/>
              </w:rPr>
            </w:r>
            <w:r>
              <w:rPr>
                <w:b/>
                <w:bCs/>
                <w:noProof/>
                <w:sz w:val="36"/>
                <w:szCs w:val="36"/>
              </w:rPr>
              <w:fldChar w:fldCharType="separate"/>
            </w:r>
            <w:r w:rsidR="0036637E">
              <w:rPr>
                <w:b/>
                <w:bCs/>
                <w:noProof/>
                <w:sz w:val="36"/>
                <w:szCs w:val="36"/>
              </w:rPr>
              <w:t>4</w:t>
            </w:r>
            <w:r>
              <w:rPr>
                <w:b/>
                <w:bCs/>
                <w:noProof/>
                <w:sz w:val="36"/>
                <w:szCs w:val="36"/>
              </w:rPr>
              <w:fldChar w:fldCharType="end"/>
            </w:r>
          </w:hyperlink>
        </w:p>
        <w:p w:rsidR="00D53D16" w:rsidRDefault="00000000">
          <w:pPr>
            <w:pStyle w:val="WPSOffice2"/>
            <w:tabs>
              <w:tab w:val="right" w:leader="dot" w:pos="9630"/>
            </w:tabs>
            <w:ind w:left="480"/>
            <w:rPr>
              <w:b/>
              <w:bCs/>
              <w:noProof/>
              <w:sz w:val="36"/>
              <w:szCs w:val="36"/>
            </w:rPr>
          </w:pPr>
          <w:hyperlink w:anchor="_Toc21561" w:history="1">
            <w:r>
              <w:rPr>
                <w:b/>
                <w:bCs/>
                <w:noProof/>
                <w:sz w:val="36"/>
                <w:szCs w:val="36"/>
              </w:rPr>
              <w:t>1.1 Purpose</w:t>
            </w:r>
            <w:r>
              <w:rPr>
                <w:b/>
                <w:bCs/>
                <w:noProof/>
                <w:sz w:val="36"/>
                <w:szCs w:val="36"/>
              </w:rPr>
              <w:tab/>
            </w:r>
            <w:r>
              <w:rPr>
                <w:b/>
                <w:bCs/>
                <w:noProof/>
                <w:sz w:val="36"/>
                <w:szCs w:val="36"/>
              </w:rPr>
              <w:fldChar w:fldCharType="begin"/>
            </w:r>
            <w:r>
              <w:rPr>
                <w:b/>
                <w:bCs/>
                <w:noProof/>
                <w:sz w:val="36"/>
                <w:szCs w:val="36"/>
              </w:rPr>
              <w:instrText xml:space="preserve"> PAGEREF _Toc21561 \h </w:instrText>
            </w:r>
            <w:r>
              <w:rPr>
                <w:b/>
                <w:bCs/>
                <w:noProof/>
                <w:sz w:val="36"/>
                <w:szCs w:val="36"/>
              </w:rPr>
            </w:r>
            <w:r>
              <w:rPr>
                <w:b/>
                <w:bCs/>
                <w:noProof/>
                <w:sz w:val="36"/>
                <w:szCs w:val="36"/>
              </w:rPr>
              <w:fldChar w:fldCharType="separate"/>
            </w:r>
            <w:r w:rsidR="0036637E">
              <w:rPr>
                <w:b/>
                <w:bCs/>
                <w:noProof/>
                <w:sz w:val="36"/>
                <w:szCs w:val="36"/>
              </w:rPr>
              <w:t>4</w:t>
            </w:r>
            <w:r>
              <w:rPr>
                <w:b/>
                <w:bCs/>
                <w:noProof/>
                <w:sz w:val="36"/>
                <w:szCs w:val="36"/>
              </w:rPr>
              <w:fldChar w:fldCharType="end"/>
            </w:r>
          </w:hyperlink>
        </w:p>
        <w:p w:rsidR="00D53D16" w:rsidRDefault="00000000">
          <w:pPr>
            <w:pStyle w:val="WPSOffice2"/>
            <w:tabs>
              <w:tab w:val="right" w:leader="dot" w:pos="9630"/>
            </w:tabs>
            <w:ind w:left="480"/>
            <w:rPr>
              <w:b/>
              <w:bCs/>
              <w:noProof/>
              <w:sz w:val="36"/>
              <w:szCs w:val="36"/>
            </w:rPr>
          </w:pPr>
          <w:hyperlink w:anchor="_Toc4850" w:history="1">
            <w:r>
              <w:rPr>
                <w:b/>
                <w:bCs/>
                <w:noProof/>
                <w:sz w:val="36"/>
                <w:szCs w:val="36"/>
              </w:rPr>
              <w:t>1.2 Dataset Information</w:t>
            </w:r>
            <w:r>
              <w:rPr>
                <w:b/>
                <w:bCs/>
                <w:noProof/>
                <w:sz w:val="36"/>
                <w:szCs w:val="36"/>
              </w:rPr>
              <w:tab/>
            </w:r>
            <w:r>
              <w:rPr>
                <w:b/>
                <w:bCs/>
                <w:noProof/>
                <w:sz w:val="36"/>
                <w:szCs w:val="36"/>
              </w:rPr>
              <w:fldChar w:fldCharType="begin"/>
            </w:r>
            <w:r>
              <w:rPr>
                <w:b/>
                <w:bCs/>
                <w:noProof/>
                <w:sz w:val="36"/>
                <w:szCs w:val="36"/>
              </w:rPr>
              <w:instrText xml:space="preserve"> PAGEREF _Toc4850 \h </w:instrText>
            </w:r>
            <w:r>
              <w:rPr>
                <w:b/>
                <w:bCs/>
                <w:noProof/>
                <w:sz w:val="36"/>
                <w:szCs w:val="36"/>
              </w:rPr>
            </w:r>
            <w:r>
              <w:rPr>
                <w:b/>
                <w:bCs/>
                <w:noProof/>
                <w:sz w:val="36"/>
                <w:szCs w:val="36"/>
              </w:rPr>
              <w:fldChar w:fldCharType="separate"/>
            </w:r>
            <w:r w:rsidR="0036637E">
              <w:rPr>
                <w:b/>
                <w:bCs/>
                <w:noProof/>
                <w:sz w:val="36"/>
                <w:szCs w:val="36"/>
              </w:rPr>
              <w:t>4</w:t>
            </w:r>
            <w:r>
              <w:rPr>
                <w:b/>
                <w:bCs/>
                <w:noProof/>
                <w:sz w:val="36"/>
                <w:szCs w:val="36"/>
              </w:rPr>
              <w:fldChar w:fldCharType="end"/>
            </w:r>
          </w:hyperlink>
        </w:p>
        <w:p w:rsidR="00D53D16" w:rsidRDefault="00000000">
          <w:pPr>
            <w:pStyle w:val="WPSOffice1"/>
            <w:tabs>
              <w:tab w:val="right" w:leader="dot" w:pos="9630"/>
            </w:tabs>
            <w:rPr>
              <w:b/>
              <w:bCs/>
              <w:noProof/>
              <w:sz w:val="36"/>
              <w:szCs w:val="36"/>
            </w:rPr>
          </w:pPr>
          <w:hyperlink w:anchor="_Toc18039" w:history="1">
            <w:r>
              <w:rPr>
                <w:b/>
                <w:bCs/>
                <w:noProof/>
                <w:sz w:val="36"/>
                <w:szCs w:val="36"/>
              </w:rPr>
              <w:t>II. AI-ML MODEL CONSTRUCTION</w:t>
            </w:r>
            <w:r>
              <w:rPr>
                <w:b/>
                <w:bCs/>
                <w:noProof/>
                <w:sz w:val="36"/>
                <w:szCs w:val="36"/>
              </w:rPr>
              <w:tab/>
            </w:r>
            <w:r w:rsidR="0036637E">
              <w:rPr>
                <w:b/>
                <w:bCs/>
                <w:noProof/>
                <w:sz w:val="36"/>
                <w:szCs w:val="36"/>
              </w:rPr>
              <w:t>5</w:t>
            </w:r>
          </w:hyperlink>
        </w:p>
        <w:p w:rsidR="00D53D16" w:rsidRDefault="00000000">
          <w:pPr>
            <w:pStyle w:val="WPSOffice2"/>
            <w:tabs>
              <w:tab w:val="right" w:leader="dot" w:pos="9630"/>
            </w:tabs>
            <w:ind w:left="480"/>
            <w:rPr>
              <w:b/>
              <w:bCs/>
              <w:noProof/>
              <w:sz w:val="36"/>
              <w:szCs w:val="36"/>
            </w:rPr>
          </w:pPr>
          <w:hyperlink w:anchor="_Toc2697" w:history="1">
            <w:r>
              <w:rPr>
                <w:b/>
                <w:bCs/>
                <w:noProof/>
                <w:sz w:val="36"/>
                <w:szCs w:val="36"/>
              </w:rPr>
              <w:t>2.1 Architecture</w:t>
            </w:r>
            <w:r>
              <w:rPr>
                <w:b/>
                <w:bCs/>
                <w:noProof/>
                <w:sz w:val="36"/>
                <w:szCs w:val="36"/>
              </w:rPr>
              <w:tab/>
            </w:r>
            <w:r w:rsidR="0036637E">
              <w:rPr>
                <w:b/>
                <w:bCs/>
                <w:noProof/>
                <w:sz w:val="36"/>
                <w:szCs w:val="36"/>
              </w:rPr>
              <w:t>5</w:t>
            </w:r>
          </w:hyperlink>
        </w:p>
        <w:p w:rsidR="00D53D16" w:rsidRDefault="00000000">
          <w:pPr>
            <w:pStyle w:val="WPSOffice2"/>
            <w:tabs>
              <w:tab w:val="right" w:leader="dot" w:pos="9630"/>
            </w:tabs>
            <w:ind w:left="480"/>
            <w:rPr>
              <w:b/>
              <w:bCs/>
              <w:noProof/>
              <w:sz w:val="36"/>
              <w:szCs w:val="36"/>
            </w:rPr>
          </w:pPr>
          <w:hyperlink w:anchor="_Toc22879" w:history="1">
            <w:r>
              <w:rPr>
                <w:b/>
                <w:bCs/>
                <w:noProof/>
                <w:sz w:val="36"/>
                <w:szCs w:val="36"/>
              </w:rPr>
              <w:t>2.2 Building</w:t>
            </w:r>
            <w:r>
              <w:rPr>
                <w:b/>
                <w:bCs/>
                <w:noProof/>
                <w:sz w:val="36"/>
                <w:szCs w:val="36"/>
              </w:rPr>
              <w:tab/>
            </w:r>
            <w:r>
              <w:rPr>
                <w:b/>
                <w:bCs/>
                <w:noProof/>
                <w:sz w:val="36"/>
                <w:szCs w:val="36"/>
              </w:rPr>
              <w:fldChar w:fldCharType="begin"/>
            </w:r>
            <w:r>
              <w:rPr>
                <w:b/>
                <w:bCs/>
                <w:noProof/>
                <w:sz w:val="36"/>
                <w:szCs w:val="36"/>
              </w:rPr>
              <w:instrText xml:space="preserve"> PAGEREF _Toc22879 \h </w:instrText>
            </w:r>
            <w:r>
              <w:rPr>
                <w:b/>
                <w:bCs/>
                <w:noProof/>
                <w:sz w:val="36"/>
                <w:szCs w:val="36"/>
              </w:rPr>
            </w:r>
            <w:r>
              <w:rPr>
                <w:b/>
                <w:bCs/>
                <w:noProof/>
                <w:sz w:val="36"/>
                <w:szCs w:val="36"/>
              </w:rPr>
              <w:fldChar w:fldCharType="separate"/>
            </w:r>
            <w:r w:rsidR="0036637E">
              <w:rPr>
                <w:b/>
                <w:bCs/>
                <w:noProof/>
                <w:sz w:val="36"/>
                <w:szCs w:val="36"/>
              </w:rPr>
              <w:t>6</w:t>
            </w:r>
            <w:r>
              <w:rPr>
                <w:b/>
                <w:bCs/>
                <w:noProof/>
                <w:sz w:val="36"/>
                <w:szCs w:val="36"/>
              </w:rPr>
              <w:fldChar w:fldCharType="end"/>
            </w:r>
          </w:hyperlink>
        </w:p>
        <w:p w:rsidR="00D53D16" w:rsidRDefault="00000000">
          <w:pPr>
            <w:pStyle w:val="WPSOffice1"/>
            <w:tabs>
              <w:tab w:val="right" w:leader="dot" w:pos="9630"/>
            </w:tabs>
            <w:rPr>
              <w:b/>
              <w:bCs/>
              <w:noProof/>
              <w:sz w:val="36"/>
              <w:szCs w:val="36"/>
            </w:rPr>
          </w:pPr>
          <w:hyperlink w:anchor="_Toc14055" w:history="1">
            <w:r>
              <w:rPr>
                <w:b/>
                <w:bCs/>
                <w:noProof/>
                <w:sz w:val="36"/>
                <w:szCs w:val="36"/>
              </w:rPr>
              <w:t>III. EVALUATION</w:t>
            </w:r>
            <w:r>
              <w:rPr>
                <w:b/>
                <w:bCs/>
                <w:noProof/>
                <w:sz w:val="36"/>
                <w:szCs w:val="36"/>
              </w:rPr>
              <w:tab/>
            </w:r>
            <w:r>
              <w:rPr>
                <w:b/>
                <w:bCs/>
                <w:noProof/>
                <w:sz w:val="36"/>
                <w:szCs w:val="36"/>
              </w:rPr>
              <w:fldChar w:fldCharType="begin"/>
            </w:r>
            <w:r>
              <w:rPr>
                <w:b/>
                <w:bCs/>
                <w:noProof/>
                <w:sz w:val="36"/>
                <w:szCs w:val="36"/>
              </w:rPr>
              <w:instrText xml:space="preserve"> PAGEREF _Toc14055 \h </w:instrText>
            </w:r>
            <w:r>
              <w:rPr>
                <w:b/>
                <w:bCs/>
                <w:noProof/>
                <w:sz w:val="36"/>
                <w:szCs w:val="36"/>
              </w:rPr>
            </w:r>
            <w:r>
              <w:rPr>
                <w:b/>
                <w:bCs/>
                <w:noProof/>
                <w:sz w:val="36"/>
                <w:szCs w:val="36"/>
              </w:rPr>
              <w:fldChar w:fldCharType="separate"/>
            </w:r>
            <w:r w:rsidR="0036637E">
              <w:rPr>
                <w:b/>
                <w:bCs/>
                <w:noProof/>
                <w:sz w:val="36"/>
                <w:szCs w:val="36"/>
              </w:rPr>
              <w:t>7</w:t>
            </w:r>
            <w:r>
              <w:rPr>
                <w:b/>
                <w:bCs/>
                <w:noProof/>
                <w:sz w:val="36"/>
                <w:szCs w:val="36"/>
              </w:rPr>
              <w:fldChar w:fldCharType="end"/>
            </w:r>
          </w:hyperlink>
        </w:p>
        <w:p w:rsidR="00D53D16" w:rsidRDefault="00000000">
          <w:pPr>
            <w:pStyle w:val="WPSOffice2"/>
            <w:tabs>
              <w:tab w:val="right" w:leader="dot" w:pos="9630"/>
            </w:tabs>
            <w:ind w:left="480"/>
            <w:rPr>
              <w:b/>
              <w:bCs/>
              <w:noProof/>
              <w:sz w:val="36"/>
              <w:szCs w:val="36"/>
            </w:rPr>
          </w:pPr>
          <w:hyperlink w:anchor="_Toc11942" w:history="1">
            <w:r>
              <w:rPr>
                <w:b/>
                <w:bCs/>
                <w:noProof/>
                <w:sz w:val="36"/>
                <w:szCs w:val="36"/>
              </w:rPr>
              <w:t>3.1 Test data</w:t>
            </w:r>
            <w:r>
              <w:rPr>
                <w:b/>
                <w:bCs/>
                <w:noProof/>
                <w:sz w:val="36"/>
                <w:szCs w:val="36"/>
              </w:rPr>
              <w:tab/>
            </w:r>
            <w:r>
              <w:rPr>
                <w:b/>
                <w:bCs/>
                <w:noProof/>
                <w:sz w:val="36"/>
                <w:szCs w:val="36"/>
              </w:rPr>
              <w:fldChar w:fldCharType="begin"/>
            </w:r>
            <w:r>
              <w:rPr>
                <w:b/>
                <w:bCs/>
                <w:noProof/>
                <w:sz w:val="36"/>
                <w:szCs w:val="36"/>
              </w:rPr>
              <w:instrText xml:space="preserve"> PAGEREF _Toc11942 \h </w:instrText>
            </w:r>
            <w:r>
              <w:rPr>
                <w:b/>
                <w:bCs/>
                <w:noProof/>
                <w:sz w:val="36"/>
                <w:szCs w:val="36"/>
              </w:rPr>
            </w:r>
            <w:r>
              <w:rPr>
                <w:b/>
                <w:bCs/>
                <w:noProof/>
                <w:sz w:val="36"/>
                <w:szCs w:val="36"/>
              </w:rPr>
              <w:fldChar w:fldCharType="separate"/>
            </w:r>
            <w:r w:rsidR="0036637E">
              <w:rPr>
                <w:b/>
                <w:bCs/>
                <w:noProof/>
                <w:sz w:val="36"/>
                <w:szCs w:val="36"/>
              </w:rPr>
              <w:t>7</w:t>
            </w:r>
            <w:r>
              <w:rPr>
                <w:b/>
                <w:bCs/>
                <w:noProof/>
                <w:sz w:val="36"/>
                <w:szCs w:val="36"/>
              </w:rPr>
              <w:fldChar w:fldCharType="end"/>
            </w:r>
          </w:hyperlink>
        </w:p>
        <w:p w:rsidR="00D53D16" w:rsidRDefault="00000000">
          <w:pPr>
            <w:pStyle w:val="WPSOffice2"/>
            <w:tabs>
              <w:tab w:val="right" w:leader="dot" w:pos="9630"/>
            </w:tabs>
            <w:ind w:left="480"/>
            <w:rPr>
              <w:b/>
              <w:bCs/>
              <w:noProof/>
              <w:sz w:val="36"/>
              <w:szCs w:val="36"/>
            </w:rPr>
          </w:pPr>
          <w:hyperlink w:anchor="_Toc2840" w:history="1">
            <w:r>
              <w:rPr>
                <w:b/>
                <w:bCs/>
                <w:noProof/>
                <w:sz w:val="36"/>
                <w:szCs w:val="36"/>
              </w:rPr>
              <w:t>3.2 Model plotting</w:t>
            </w:r>
            <w:r>
              <w:rPr>
                <w:b/>
                <w:bCs/>
                <w:noProof/>
                <w:sz w:val="36"/>
                <w:szCs w:val="36"/>
              </w:rPr>
              <w:tab/>
            </w:r>
            <w:r>
              <w:rPr>
                <w:b/>
                <w:bCs/>
                <w:noProof/>
                <w:sz w:val="36"/>
                <w:szCs w:val="36"/>
              </w:rPr>
              <w:fldChar w:fldCharType="begin"/>
            </w:r>
            <w:r>
              <w:rPr>
                <w:b/>
                <w:bCs/>
                <w:noProof/>
                <w:sz w:val="36"/>
                <w:szCs w:val="36"/>
              </w:rPr>
              <w:instrText xml:space="preserve"> PAGEREF _Toc2840 \h </w:instrText>
            </w:r>
            <w:r>
              <w:rPr>
                <w:b/>
                <w:bCs/>
                <w:noProof/>
                <w:sz w:val="36"/>
                <w:szCs w:val="36"/>
              </w:rPr>
            </w:r>
            <w:r>
              <w:rPr>
                <w:b/>
                <w:bCs/>
                <w:noProof/>
                <w:sz w:val="36"/>
                <w:szCs w:val="36"/>
              </w:rPr>
              <w:fldChar w:fldCharType="separate"/>
            </w:r>
            <w:r w:rsidR="0036637E">
              <w:rPr>
                <w:b/>
                <w:bCs/>
                <w:noProof/>
                <w:sz w:val="36"/>
                <w:szCs w:val="36"/>
              </w:rPr>
              <w:t>7</w:t>
            </w:r>
            <w:r>
              <w:rPr>
                <w:b/>
                <w:bCs/>
                <w:noProof/>
                <w:sz w:val="36"/>
                <w:szCs w:val="36"/>
              </w:rPr>
              <w:fldChar w:fldCharType="end"/>
            </w:r>
          </w:hyperlink>
        </w:p>
        <w:p w:rsidR="00D53D16" w:rsidRDefault="00000000">
          <w:pPr>
            <w:pStyle w:val="WPSOffice2"/>
            <w:tabs>
              <w:tab w:val="right" w:leader="dot" w:pos="9630"/>
            </w:tabs>
            <w:ind w:left="480"/>
            <w:rPr>
              <w:b/>
              <w:bCs/>
              <w:noProof/>
              <w:sz w:val="36"/>
              <w:szCs w:val="36"/>
            </w:rPr>
          </w:pPr>
          <w:hyperlink w:anchor="_Toc3235" w:history="1">
            <w:r>
              <w:rPr>
                <w:b/>
                <w:bCs/>
                <w:noProof/>
                <w:sz w:val="36"/>
                <w:szCs w:val="36"/>
              </w:rPr>
              <w:t>3.3 Save the model</w:t>
            </w:r>
            <w:r>
              <w:rPr>
                <w:b/>
                <w:bCs/>
                <w:noProof/>
                <w:sz w:val="36"/>
                <w:szCs w:val="36"/>
              </w:rPr>
              <w:tab/>
            </w:r>
            <w:r>
              <w:rPr>
                <w:b/>
                <w:bCs/>
                <w:noProof/>
                <w:sz w:val="36"/>
                <w:szCs w:val="36"/>
              </w:rPr>
              <w:fldChar w:fldCharType="begin"/>
            </w:r>
            <w:r>
              <w:rPr>
                <w:b/>
                <w:bCs/>
                <w:noProof/>
                <w:sz w:val="36"/>
                <w:szCs w:val="36"/>
              </w:rPr>
              <w:instrText xml:space="preserve"> PAGEREF _Toc3235 \h </w:instrText>
            </w:r>
            <w:r>
              <w:rPr>
                <w:b/>
                <w:bCs/>
                <w:noProof/>
                <w:sz w:val="36"/>
                <w:szCs w:val="36"/>
              </w:rPr>
            </w:r>
            <w:r>
              <w:rPr>
                <w:b/>
                <w:bCs/>
                <w:noProof/>
                <w:sz w:val="36"/>
                <w:szCs w:val="36"/>
              </w:rPr>
              <w:fldChar w:fldCharType="separate"/>
            </w:r>
            <w:r w:rsidR="0036637E">
              <w:rPr>
                <w:b/>
                <w:bCs/>
                <w:noProof/>
                <w:sz w:val="36"/>
                <w:szCs w:val="36"/>
              </w:rPr>
              <w:t>8</w:t>
            </w:r>
            <w:r>
              <w:rPr>
                <w:b/>
                <w:bCs/>
                <w:noProof/>
                <w:sz w:val="36"/>
                <w:szCs w:val="36"/>
              </w:rPr>
              <w:fldChar w:fldCharType="end"/>
            </w:r>
          </w:hyperlink>
        </w:p>
        <w:p w:rsidR="00D53D16" w:rsidRDefault="00000000">
          <w:pPr>
            <w:pStyle w:val="WPSOffice1"/>
            <w:tabs>
              <w:tab w:val="right" w:leader="dot" w:pos="9630"/>
            </w:tabs>
            <w:rPr>
              <w:b/>
              <w:bCs/>
              <w:noProof/>
              <w:sz w:val="36"/>
              <w:szCs w:val="36"/>
            </w:rPr>
          </w:pPr>
          <w:hyperlink w:anchor="_Toc23950" w:history="1">
            <w:r>
              <w:rPr>
                <w:b/>
                <w:bCs/>
                <w:noProof/>
                <w:sz w:val="36"/>
                <w:szCs w:val="36"/>
              </w:rPr>
              <w:t>I</w:t>
            </w:r>
            <w:r w:rsidR="00197AC1">
              <w:rPr>
                <w:b/>
                <w:bCs/>
                <w:noProof/>
                <w:sz w:val="36"/>
                <w:szCs w:val="36"/>
              </w:rPr>
              <w:t>V</w:t>
            </w:r>
            <w:r>
              <w:rPr>
                <w:b/>
                <w:bCs/>
                <w:noProof/>
                <w:sz w:val="36"/>
                <w:szCs w:val="36"/>
              </w:rPr>
              <w:t>. PREDICTIO</w:t>
            </w:r>
            <w:r>
              <w:rPr>
                <w:b/>
                <w:bCs/>
                <w:noProof/>
                <w:sz w:val="36"/>
                <w:szCs w:val="36"/>
              </w:rPr>
              <w:t>N</w:t>
            </w:r>
            <w:r>
              <w:rPr>
                <w:b/>
                <w:bCs/>
                <w:noProof/>
                <w:sz w:val="36"/>
                <w:szCs w:val="36"/>
              </w:rPr>
              <w:t>S &amp; CONCLUSION</w:t>
            </w:r>
            <w:r>
              <w:rPr>
                <w:b/>
                <w:bCs/>
                <w:noProof/>
                <w:sz w:val="36"/>
                <w:szCs w:val="36"/>
              </w:rPr>
              <w:tab/>
            </w:r>
            <w:r>
              <w:rPr>
                <w:b/>
                <w:bCs/>
                <w:noProof/>
                <w:sz w:val="36"/>
                <w:szCs w:val="36"/>
              </w:rPr>
              <w:fldChar w:fldCharType="begin"/>
            </w:r>
            <w:r>
              <w:rPr>
                <w:b/>
                <w:bCs/>
                <w:noProof/>
                <w:sz w:val="36"/>
                <w:szCs w:val="36"/>
              </w:rPr>
              <w:instrText xml:space="preserve"> PAGEREF _Toc23950 \h </w:instrText>
            </w:r>
            <w:r>
              <w:rPr>
                <w:b/>
                <w:bCs/>
                <w:noProof/>
                <w:sz w:val="36"/>
                <w:szCs w:val="36"/>
              </w:rPr>
            </w:r>
            <w:r>
              <w:rPr>
                <w:b/>
                <w:bCs/>
                <w:noProof/>
                <w:sz w:val="36"/>
                <w:szCs w:val="36"/>
              </w:rPr>
              <w:fldChar w:fldCharType="separate"/>
            </w:r>
            <w:r w:rsidR="0036637E">
              <w:rPr>
                <w:b/>
                <w:bCs/>
                <w:noProof/>
                <w:sz w:val="36"/>
                <w:szCs w:val="36"/>
              </w:rPr>
              <w:t>9</w:t>
            </w:r>
            <w:r>
              <w:rPr>
                <w:b/>
                <w:bCs/>
                <w:noProof/>
                <w:sz w:val="36"/>
                <w:szCs w:val="36"/>
              </w:rPr>
              <w:fldChar w:fldCharType="end"/>
            </w:r>
          </w:hyperlink>
        </w:p>
        <w:p w:rsidR="00D53D16" w:rsidRDefault="00000000">
          <w:pPr>
            <w:pStyle w:val="WPSOffice2"/>
            <w:tabs>
              <w:tab w:val="right" w:leader="dot" w:pos="9630"/>
            </w:tabs>
            <w:ind w:left="480"/>
            <w:rPr>
              <w:b/>
              <w:bCs/>
              <w:noProof/>
              <w:sz w:val="36"/>
              <w:szCs w:val="36"/>
            </w:rPr>
          </w:pPr>
          <w:hyperlink w:anchor="_Toc23444" w:history="1">
            <w:r>
              <w:rPr>
                <w:b/>
                <w:bCs/>
                <w:noProof/>
                <w:sz w:val="36"/>
                <w:szCs w:val="36"/>
              </w:rPr>
              <w:t>3.1 Prediction</w:t>
            </w:r>
            <w:r>
              <w:rPr>
                <w:b/>
                <w:bCs/>
                <w:noProof/>
                <w:sz w:val="36"/>
                <w:szCs w:val="36"/>
              </w:rPr>
              <w:tab/>
            </w:r>
            <w:r>
              <w:rPr>
                <w:b/>
                <w:bCs/>
                <w:noProof/>
                <w:sz w:val="36"/>
                <w:szCs w:val="36"/>
              </w:rPr>
              <w:fldChar w:fldCharType="begin"/>
            </w:r>
            <w:r>
              <w:rPr>
                <w:b/>
                <w:bCs/>
                <w:noProof/>
                <w:sz w:val="36"/>
                <w:szCs w:val="36"/>
              </w:rPr>
              <w:instrText xml:space="preserve"> PAGEREF _Toc23444 \h </w:instrText>
            </w:r>
            <w:r>
              <w:rPr>
                <w:b/>
                <w:bCs/>
                <w:noProof/>
                <w:sz w:val="36"/>
                <w:szCs w:val="36"/>
              </w:rPr>
            </w:r>
            <w:r>
              <w:rPr>
                <w:b/>
                <w:bCs/>
                <w:noProof/>
                <w:sz w:val="36"/>
                <w:szCs w:val="36"/>
              </w:rPr>
              <w:fldChar w:fldCharType="separate"/>
            </w:r>
            <w:r w:rsidR="0036637E">
              <w:rPr>
                <w:b/>
                <w:bCs/>
                <w:noProof/>
                <w:sz w:val="36"/>
                <w:szCs w:val="36"/>
              </w:rPr>
              <w:t>9</w:t>
            </w:r>
            <w:r>
              <w:rPr>
                <w:b/>
                <w:bCs/>
                <w:noProof/>
                <w:sz w:val="36"/>
                <w:szCs w:val="36"/>
              </w:rPr>
              <w:fldChar w:fldCharType="end"/>
            </w:r>
          </w:hyperlink>
        </w:p>
        <w:p w:rsidR="00D53D16" w:rsidRDefault="00000000">
          <w:pPr>
            <w:pStyle w:val="WPSOffice2"/>
            <w:tabs>
              <w:tab w:val="right" w:leader="dot" w:pos="9630"/>
            </w:tabs>
            <w:ind w:left="480"/>
            <w:rPr>
              <w:b/>
              <w:bCs/>
              <w:noProof/>
              <w:sz w:val="36"/>
              <w:szCs w:val="36"/>
            </w:rPr>
          </w:pPr>
          <w:hyperlink w:anchor="_Toc31455" w:history="1">
            <w:r>
              <w:rPr>
                <w:b/>
                <w:bCs/>
                <w:noProof/>
                <w:sz w:val="36"/>
                <w:szCs w:val="36"/>
              </w:rPr>
              <w:t>3.2 Conclusion</w:t>
            </w:r>
            <w:r>
              <w:rPr>
                <w:b/>
                <w:bCs/>
                <w:noProof/>
                <w:sz w:val="36"/>
                <w:szCs w:val="36"/>
              </w:rPr>
              <w:tab/>
            </w:r>
            <w:r>
              <w:rPr>
                <w:b/>
                <w:bCs/>
                <w:noProof/>
                <w:sz w:val="36"/>
                <w:szCs w:val="36"/>
              </w:rPr>
              <w:fldChar w:fldCharType="begin"/>
            </w:r>
            <w:r>
              <w:rPr>
                <w:b/>
                <w:bCs/>
                <w:noProof/>
                <w:sz w:val="36"/>
                <w:szCs w:val="36"/>
              </w:rPr>
              <w:instrText xml:space="preserve"> PAGEREF _Toc31455 \h </w:instrText>
            </w:r>
            <w:r>
              <w:rPr>
                <w:b/>
                <w:bCs/>
                <w:noProof/>
                <w:sz w:val="36"/>
                <w:szCs w:val="36"/>
              </w:rPr>
            </w:r>
            <w:r>
              <w:rPr>
                <w:b/>
                <w:bCs/>
                <w:noProof/>
                <w:sz w:val="36"/>
                <w:szCs w:val="36"/>
              </w:rPr>
              <w:fldChar w:fldCharType="separate"/>
            </w:r>
            <w:r w:rsidR="0036637E">
              <w:rPr>
                <w:b/>
                <w:bCs/>
                <w:noProof/>
                <w:sz w:val="36"/>
                <w:szCs w:val="36"/>
              </w:rPr>
              <w:t>9</w:t>
            </w:r>
            <w:r>
              <w:rPr>
                <w:b/>
                <w:bCs/>
                <w:noProof/>
                <w:sz w:val="36"/>
                <w:szCs w:val="36"/>
              </w:rPr>
              <w:fldChar w:fldCharType="end"/>
            </w:r>
          </w:hyperlink>
        </w:p>
        <w:p w:rsidR="00D53D16" w:rsidRDefault="00000000">
          <w:pPr>
            <w:pStyle w:val="WPSOffice2"/>
            <w:tabs>
              <w:tab w:val="right" w:leader="dot" w:pos="9630"/>
            </w:tabs>
            <w:ind w:left="480"/>
            <w:rPr>
              <w:b/>
              <w:bCs/>
              <w:noProof/>
            </w:rPr>
          </w:pPr>
          <w:hyperlink w:anchor="_Toc19935" w:history="1">
            <w:r>
              <w:rPr>
                <w:b/>
                <w:bCs/>
                <w:noProof/>
                <w:sz w:val="36"/>
                <w:szCs w:val="36"/>
              </w:rPr>
              <w:t>**Ref:</w:t>
            </w:r>
            <w:r>
              <w:rPr>
                <w:b/>
                <w:bCs/>
                <w:noProof/>
                <w:sz w:val="36"/>
                <w:szCs w:val="36"/>
              </w:rPr>
              <w:tab/>
            </w:r>
            <w:r>
              <w:rPr>
                <w:b/>
                <w:bCs/>
                <w:noProof/>
                <w:sz w:val="36"/>
                <w:szCs w:val="36"/>
              </w:rPr>
              <w:fldChar w:fldCharType="begin"/>
            </w:r>
            <w:r>
              <w:rPr>
                <w:b/>
                <w:bCs/>
                <w:noProof/>
                <w:sz w:val="36"/>
                <w:szCs w:val="36"/>
              </w:rPr>
              <w:instrText xml:space="preserve"> PAGEREF _Toc19935 \h </w:instrText>
            </w:r>
            <w:r>
              <w:rPr>
                <w:b/>
                <w:bCs/>
                <w:noProof/>
                <w:sz w:val="36"/>
                <w:szCs w:val="36"/>
              </w:rPr>
            </w:r>
            <w:r>
              <w:rPr>
                <w:b/>
                <w:bCs/>
                <w:noProof/>
                <w:sz w:val="36"/>
                <w:szCs w:val="36"/>
              </w:rPr>
              <w:fldChar w:fldCharType="separate"/>
            </w:r>
            <w:r w:rsidR="0036637E">
              <w:rPr>
                <w:b/>
                <w:bCs/>
                <w:noProof/>
                <w:sz w:val="36"/>
                <w:szCs w:val="36"/>
              </w:rPr>
              <w:t>10</w:t>
            </w:r>
            <w:r>
              <w:rPr>
                <w:b/>
                <w:bCs/>
                <w:noProof/>
                <w:sz w:val="36"/>
                <w:szCs w:val="36"/>
              </w:rPr>
              <w:fldChar w:fldCharType="end"/>
            </w:r>
          </w:hyperlink>
        </w:p>
        <w:p w:rsidR="00D53D16" w:rsidRDefault="00000000">
          <w:pPr>
            <w:spacing w:beforeLines="50" w:before="120" w:afterLines="50" w:after="120"/>
            <w:rPr>
              <w:rFonts w:ascii="Times New Roman" w:hAnsi="Times New Roman" w:cs="Times New Roman"/>
            </w:rPr>
          </w:pPr>
          <w:r>
            <w:rPr>
              <w:rFonts w:ascii="Times New Roman" w:hAnsi="Times New Roman" w:cs="Times New Roman"/>
              <w:b/>
              <w:bCs/>
            </w:rPr>
            <w:fldChar w:fldCharType="end"/>
          </w:r>
        </w:p>
      </w:sdtContent>
    </w:sdt>
    <w:p w:rsidR="00D53D16" w:rsidRDefault="00D53D16">
      <w:pPr>
        <w:spacing w:beforeLines="50" w:before="120" w:afterLines="50" w:after="120"/>
        <w:rPr>
          <w:rFonts w:ascii="Times New Roman" w:hAnsi="Times New Roman" w:cs="Times New Roman"/>
        </w:rPr>
      </w:pPr>
    </w:p>
    <w:p w:rsidR="00D53D16" w:rsidRDefault="00000000">
      <w:pPr>
        <w:spacing w:beforeLines="50" w:before="120" w:afterLines="50" w:after="120"/>
        <w:rPr>
          <w:rFonts w:ascii="Times New Roman" w:hAnsi="Times New Roman" w:cs="Times New Roman"/>
        </w:rPr>
      </w:pPr>
      <w:r>
        <w:rPr>
          <w:rFonts w:ascii="Times New Roman" w:hAnsi="Times New Roman" w:cs="Times New Roman"/>
        </w:rPr>
        <w:br w:type="page"/>
      </w:r>
    </w:p>
    <w:p w:rsidR="00D53D16" w:rsidRDefault="00000000">
      <w:pPr>
        <w:pStyle w:val="Heading1"/>
        <w:spacing w:beforeLines="50" w:before="120" w:afterLines="50"/>
        <w:rPr>
          <w:rFonts w:ascii="Times New Roman" w:hAnsi="Times New Roman" w:cs="Times New Roman"/>
        </w:rPr>
      </w:pPr>
      <w:bookmarkStart w:id="1" w:name="_Toc27490"/>
      <w:r>
        <w:rPr>
          <w:rFonts w:ascii="Times New Roman" w:hAnsi="Times New Roman" w:cs="Times New Roman"/>
        </w:rPr>
        <w:lastRenderedPageBreak/>
        <w:t>I. INTRODUCTION</w:t>
      </w:r>
      <w:bookmarkEnd w:id="1"/>
    </w:p>
    <w:p w:rsidR="00D53D16" w:rsidRDefault="00000000">
      <w:pPr>
        <w:pStyle w:val="Heading2"/>
        <w:spacing w:beforeLines="50" w:before="120" w:afterLines="50" w:after="120"/>
        <w:rPr>
          <w:rFonts w:ascii="Times New Roman" w:hAnsi="Times New Roman" w:cs="Times New Roman"/>
          <w:szCs w:val="36"/>
        </w:rPr>
      </w:pPr>
      <w:bookmarkStart w:id="2" w:name="_Toc21561"/>
      <w:r>
        <w:rPr>
          <w:rFonts w:ascii="Times New Roman" w:hAnsi="Times New Roman" w:cs="Times New Roman"/>
        </w:rPr>
        <w:t>1.1 Purpose</w:t>
      </w:r>
      <w:bookmarkEnd w:id="2"/>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color w:val="000000"/>
          <w:sz w:val="32"/>
          <w:szCs w:val="32"/>
        </w:rPr>
        <w:t xml:space="preserve">- The purpose of this project is to develop an emotion recognition model using a dataset of facial images. This is a crucial aspect of human-computer interaction and sentiment analysis. This model aims to interpret facial expressions from various </w:t>
      </w:r>
      <w:proofErr w:type="gramStart"/>
      <w:r>
        <w:rPr>
          <w:rFonts w:ascii="Times New Roman" w:hAnsi="Times New Roman" w:cs="Times New Roman"/>
          <w:color w:val="000000"/>
          <w:sz w:val="32"/>
          <w:szCs w:val="32"/>
        </w:rPr>
        <w:t>real life</w:t>
      </w:r>
      <w:proofErr w:type="gramEnd"/>
      <w:r>
        <w:rPr>
          <w:rFonts w:ascii="Times New Roman" w:hAnsi="Times New Roman" w:cs="Times New Roman"/>
          <w:color w:val="000000"/>
          <w:sz w:val="32"/>
          <w:szCs w:val="32"/>
        </w:rPr>
        <w:t xml:space="preserve"> images and artworks.</w:t>
      </w:r>
    </w:p>
    <w:p w:rsidR="00D53D16" w:rsidRDefault="00000000">
      <w:pPr>
        <w:pStyle w:val="Heading2"/>
        <w:spacing w:beforeLines="50" w:before="120" w:afterLines="50" w:after="120"/>
        <w:rPr>
          <w:rFonts w:ascii="Times New Roman" w:hAnsi="Times New Roman" w:cs="Times New Roman"/>
          <w:szCs w:val="36"/>
        </w:rPr>
      </w:pPr>
      <w:bookmarkStart w:id="3" w:name="_Toc4850"/>
      <w:r>
        <w:rPr>
          <w:rFonts w:ascii="Times New Roman" w:hAnsi="Times New Roman" w:cs="Times New Roman"/>
        </w:rPr>
        <w:t>1.2 Dataset Information</w:t>
      </w:r>
      <w:bookmarkEnd w:id="3"/>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color w:val="000000"/>
          <w:sz w:val="32"/>
          <w:szCs w:val="32"/>
        </w:rPr>
        <w:t xml:space="preserve">- The dataset contains images of individuals and drawings expressing two emotions: </w:t>
      </w:r>
      <w:r>
        <w:rPr>
          <w:rFonts w:ascii="Times New Roman" w:hAnsi="Times New Roman" w:cs="Times New Roman"/>
          <w:b/>
          <w:bCs/>
          <w:color w:val="8D281E"/>
          <w:sz w:val="32"/>
          <w:szCs w:val="32"/>
        </w:rPr>
        <w:t>Happiness and Sadness</w:t>
      </w:r>
      <w:r>
        <w:rPr>
          <w:rFonts w:ascii="Times New Roman" w:hAnsi="Times New Roman" w:cs="Times New Roman"/>
          <w:color w:val="000000"/>
          <w:sz w:val="32"/>
          <w:szCs w:val="32"/>
        </w:rPr>
        <w:t>.</w:t>
      </w:r>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color w:val="000000"/>
          <w:sz w:val="32"/>
          <w:szCs w:val="32"/>
        </w:rPr>
        <w:t xml:space="preserve">- The dataset is sourced from existing data on the Internet. See: </w:t>
      </w:r>
      <w:r>
        <w:rPr>
          <w:rFonts w:ascii="Times New Roman" w:hAnsi="Times New Roman" w:cs="Times New Roman"/>
          <w:color w:val="000000"/>
          <w:sz w:val="32"/>
          <w:szCs w:val="32"/>
        </w:rPr>
        <w:fldChar w:fldCharType="begin"/>
      </w:r>
      <w:r>
        <w:rPr>
          <w:rFonts w:ascii="Times New Roman" w:hAnsi="Times New Roman" w:cs="Times New Roman"/>
          <w:color w:val="000000"/>
          <w:sz w:val="32"/>
          <w:szCs w:val="32"/>
        </w:rPr>
        <w:instrText xml:space="preserve"> REF Dataset \h </w:instrText>
      </w:r>
      <w:r>
        <w:rPr>
          <w:rFonts w:ascii="Times New Roman" w:hAnsi="Times New Roman" w:cs="Times New Roman"/>
          <w:color w:val="000000"/>
          <w:sz w:val="32"/>
          <w:szCs w:val="32"/>
        </w:rPr>
      </w:r>
      <w:r>
        <w:rPr>
          <w:rFonts w:ascii="Times New Roman" w:hAnsi="Times New Roman" w:cs="Times New Roman"/>
          <w:color w:val="000000"/>
          <w:sz w:val="32"/>
          <w:szCs w:val="32"/>
        </w:rPr>
        <w:fldChar w:fldCharType="separate"/>
      </w:r>
      <w:r>
        <w:rPr>
          <w:rFonts w:ascii="Times New Roman" w:hAnsi="Times New Roman" w:cs="Times New Roman"/>
          <w:color w:val="000000"/>
          <w:sz w:val="32"/>
          <w:szCs w:val="32"/>
        </w:rPr>
        <w:t>Dataset</w:t>
      </w:r>
      <w:r>
        <w:rPr>
          <w:rFonts w:ascii="Times New Roman" w:hAnsi="Times New Roman" w:cs="Times New Roman"/>
          <w:color w:val="000000"/>
          <w:sz w:val="32"/>
          <w:szCs w:val="32"/>
        </w:rPr>
        <w:fldChar w:fldCharType="end"/>
      </w:r>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color w:val="000000"/>
          <w:sz w:val="32"/>
          <w:szCs w:val="32"/>
        </w:rPr>
        <w:t>- The dataset has a total of 165 images</w:t>
      </w:r>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color w:val="000000"/>
          <w:sz w:val="32"/>
          <w:szCs w:val="32"/>
        </w:rPr>
        <w:t xml:space="preserve">- The dataset is split into 2 types of data in different folders: </w:t>
      </w:r>
      <w:r>
        <w:rPr>
          <w:rFonts w:ascii="Times New Roman" w:hAnsi="Times New Roman" w:cs="Times New Roman"/>
          <w:b/>
          <w:bCs/>
          <w:color w:val="000000"/>
          <w:sz w:val="32"/>
          <w:szCs w:val="32"/>
        </w:rPr>
        <w:t>‘</w:t>
      </w:r>
      <w:proofErr w:type="spellStart"/>
      <w:r>
        <w:rPr>
          <w:rFonts w:ascii="Times New Roman" w:hAnsi="Times New Roman" w:cs="Times New Roman"/>
          <w:b/>
          <w:bCs/>
          <w:color w:val="000000"/>
          <w:sz w:val="32"/>
          <w:szCs w:val="32"/>
        </w:rPr>
        <w:t>data_training</w:t>
      </w:r>
      <w:proofErr w:type="spellEnd"/>
      <w:r>
        <w:rPr>
          <w:rFonts w:ascii="Times New Roman" w:hAnsi="Times New Roman" w:cs="Times New Roman"/>
          <w:b/>
          <w:bCs/>
          <w:color w:val="000000"/>
          <w:sz w:val="32"/>
          <w:szCs w:val="32"/>
        </w:rPr>
        <w:t>’</w:t>
      </w:r>
      <w:r>
        <w:rPr>
          <w:rFonts w:ascii="Times New Roman" w:hAnsi="Times New Roman" w:cs="Times New Roman"/>
          <w:color w:val="000000"/>
          <w:sz w:val="32"/>
          <w:szCs w:val="32"/>
        </w:rPr>
        <w:t xml:space="preserve"> and </w:t>
      </w:r>
      <w:r>
        <w:rPr>
          <w:rFonts w:ascii="Times New Roman" w:hAnsi="Times New Roman" w:cs="Times New Roman"/>
          <w:b/>
          <w:bCs/>
          <w:color w:val="000000"/>
          <w:sz w:val="32"/>
          <w:szCs w:val="32"/>
        </w:rPr>
        <w:t>‘</w:t>
      </w:r>
      <w:proofErr w:type="spellStart"/>
      <w:r>
        <w:rPr>
          <w:rFonts w:ascii="Times New Roman" w:hAnsi="Times New Roman" w:cs="Times New Roman"/>
          <w:b/>
          <w:bCs/>
          <w:color w:val="000000"/>
          <w:sz w:val="32"/>
          <w:szCs w:val="32"/>
        </w:rPr>
        <w:t>data_testing</w:t>
      </w:r>
      <w:proofErr w:type="spellEnd"/>
      <w:r>
        <w:rPr>
          <w:rFonts w:ascii="Times New Roman" w:hAnsi="Times New Roman" w:cs="Times New Roman"/>
          <w:b/>
          <w:bCs/>
          <w:color w:val="000000"/>
          <w:sz w:val="32"/>
          <w:szCs w:val="32"/>
        </w:rPr>
        <w:t>’</w:t>
      </w:r>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color w:val="000000"/>
          <w:sz w:val="32"/>
          <w:szCs w:val="32"/>
        </w:rPr>
        <w:t xml:space="preserve">+ </w:t>
      </w:r>
      <w:r>
        <w:rPr>
          <w:rFonts w:ascii="Times New Roman" w:hAnsi="Times New Roman" w:cs="Times New Roman"/>
          <w:b/>
          <w:bCs/>
          <w:color w:val="000000"/>
          <w:sz w:val="32"/>
          <w:szCs w:val="32"/>
        </w:rPr>
        <w:t>‘</w:t>
      </w:r>
      <w:proofErr w:type="spellStart"/>
      <w:r>
        <w:rPr>
          <w:rFonts w:ascii="Times New Roman" w:hAnsi="Times New Roman" w:cs="Times New Roman"/>
          <w:b/>
          <w:bCs/>
          <w:color w:val="000000"/>
          <w:sz w:val="32"/>
          <w:szCs w:val="32"/>
        </w:rPr>
        <w:t>data_training</w:t>
      </w:r>
      <w:proofErr w:type="spellEnd"/>
      <w:r>
        <w:rPr>
          <w:rFonts w:ascii="Times New Roman" w:hAnsi="Times New Roman" w:cs="Times New Roman"/>
          <w:b/>
          <w:bCs/>
          <w:color w:val="000000"/>
          <w:sz w:val="32"/>
          <w:szCs w:val="32"/>
        </w:rPr>
        <w:t>’</w:t>
      </w:r>
      <w:r>
        <w:rPr>
          <w:rFonts w:ascii="Times New Roman" w:hAnsi="Times New Roman" w:cs="Times New Roman"/>
          <w:color w:val="000000"/>
          <w:sz w:val="32"/>
          <w:szCs w:val="32"/>
        </w:rPr>
        <w:t xml:space="preserve"> includes:</w:t>
      </w:r>
    </w:p>
    <w:p w:rsidR="00D53D16" w:rsidRDefault="00000000">
      <w:pPr>
        <w:numPr>
          <w:ilvl w:val="0"/>
          <w:numId w:val="1"/>
        </w:numPr>
        <w:spacing w:beforeLines="50" w:before="120" w:afterLines="50" w:after="120" w:line="276" w:lineRule="auto"/>
        <w:rPr>
          <w:rFonts w:ascii="Times New Roman" w:hAnsi="Times New Roman" w:cs="Times New Roman"/>
        </w:rPr>
      </w:pPr>
      <w:r>
        <w:rPr>
          <w:rFonts w:ascii="Times New Roman" w:hAnsi="Times New Roman" w:cs="Times New Roman"/>
          <w:color w:val="000000"/>
          <w:sz w:val="32"/>
          <w:szCs w:val="32"/>
        </w:rPr>
        <w:t xml:space="preserve">Training </w:t>
      </w:r>
      <w:proofErr w:type="gramStart"/>
      <w:r>
        <w:rPr>
          <w:rFonts w:ascii="Times New Roman" w:hAnsi="Times New Roman" w:cs="Times New Roman"/>
          <w:color w:val="000000"/>
          <w:sz w:val="32"/>
          <w:szCs w:val="32"/>
        </w:rPr>
        <w:t>data :</w:t>
      </w:r>
      <w:proofErr w:type="gramEnd"/>
      <w:r>
        <w:rPr>
          <w:rFonts w:ascii="Times New Roman" w:hAnsi="Times New Roman" w:cs="Times New Roman"/>
          <w:color w:val="000000"/>
          <w:sz w:val="32"/>
          <w:szCs w:val="32"/>
        </w:rPr>
        <w:t xml:space="preserve"> 70%</w:t>
      </w:r>
    </w:p>
    <w:p w:rsidR="00D53D16" w:rsidRDefault="00000000">
      <w:pPr>
        <w:numPr>
          <w:ilvl w:val="0"/>
          <w:numId w:val="1"/>
        </w:numPr>
        <w:spacing w:beforeLines="50" w:before="120" w:afterLines="50" w:after="120" w:line="276" w:lineRule="auto"/>
        <w:rPr>
          <w:rFonts w:ascii="Times New Roman" w:hAnsi="Times New Roman" w:cs="Times New Roman"/>
          <w:sz w:val="32"/>
          <w:szCs w:val="32"/>
        </w:rPr>
      </w:pPr>
      <w:r>
        <w:rPr>
          <w:rFonts w:ascii="Times New Roman" w:hAnsi="Times New Roman" w:cs="Times New Roman"/>
          <w:sz w:val="32"/>
          <w:szCs w:val="32"/>
        </w:rPr>
        <w:t xml:space="preserve">Validation </w:t>
      </w:r>
      <w:proofErr w:type="gramStart"/>
      <w:r>
        <w:rPr>
          <w:rFonts w:ascii="Times New Roman" w:hAnsi="Times New Roman" w:cs="Times New Roman"/>
          <w:sz w:val="32"/>
          <w:szCs w:val="32"/>
        </w:rPr>
        <w:t>data :</w:t>
      </w:r>
      <w:proofErr w:type="gramEnd"/>
      <w:r>
        <w:rPr>
          <w:rFonts w:ascii="Times New Roman" w:hAnsi="Times New Roman" w:cs="Times New Roman"/>
          <w:sz w:val="32"/>
          <w:szCs w:val="32"/>
        </w:rPr>
        <w:t xml:space="preserve"> 20%</w:t>
      </w:r>
    </w:p>
    <w:p w:rsidR="00D53D16" w:rsidRDefault="00000000">
      <w:pPr>
        <w:numPr>
          <w:ilvl w:val="0"/>
          <w:numId w:val="1"/>
        </w:numPr>
        <w:spacing w:beforeLines="50" w:before="120" w:afterLines="50" w:after="120" w:line="276" w:lineRule="auto"/>
        <w:rPr>
          <w:rFonts w:ascii="Times New Roman" w:hAnsi="Times New Roman" w:cs="Times New Roman"/>
          <w:sz w:val="32"/>
          <w:szCs w:val="32"/>
        </w:rPr>
      </w:pPr>
      <w:r>
        <w:rPr>
          <w:rFonts w:ascii="Times New Roman" w:hAnsi="Times New Roman" w:cs="Times New Roman"/>
          <w:sz w:val="32"/>
          <w:szCs w:val="32"/>
        </w:rPr>
        <w:t xml:space="preserve">Testing </w:t>
      </w:r>
      <w:proofErr w:type="gramStart"/>
      <w:r>
        <w:rPr>
          <w:rFonts w:ascii="Times New Roman" w:hAnsi="Times New Roman" w:cs="Times New Roman"/>
          <w:sz w:val="32"/>
          <w:szCs w:val="32"/>
        </w:rPr>
        <w:t>data :</w:t>
      </w:r>
      <w:proofErr w:type="gramEnd"/>
      <w:r>
        <w:rPr>
          <w:rFonts w:ascii="Times New Roman" w:hAnsi="Times New Roman" w:cs="Times New Roman"/>
          <w:sz w:val="32"/>
          <w:szCs w:val="32"/>
        </w:rPr>
        <w:t xml:space="preserve"> 10%</w:t>
      </w:r>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color w:val="000000"/>
          <w:sz w:val="32"/>
          <w:szCs w:val="32"/>
        </w:rPr>
        <w:tab/>
        <w:t>Total size: 165 images (92 happy images and 73 sad images)</w:t>
      </w:r>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color w:val="000000"/>
          <w:sz w:val="32"/>
          <w:szCs w:val="32"/>
        </w:rPr>
        <w:t xml:space="preserve">+ </w:t>
      </w:r>
      <w:r>
        <w:rPr>
          <w:rFonts w:ascii="Times New Roman" w:hAnsi="Times New Roman" w:cs="Times New Roman"/>
          <w:b/>
          <w:bCs/>
          <w:color w:val="000000"/>
          <w:sz w:val="32"/>
          <w:szCs w:val="32"/>
        </w:rPr>
        <w:t>‘</w:t>
      </w:r>
      <w:proofErr w:type="spellStart"/>
      <w:r>
        <w:rPr>
          <w:rFonts w:ascii="Times New Roman" w:hAnsi="Times New Roman" w:cs="Times New Roman"/>
          <w:b/>
          <w:bCs/>
          <w:color w:val="000000"/>
          <w:sz w:val="32"/>
          <w:szCs w:val="32"/>
        </w:rPr>
        <w:t>data_testing</w:t>
      </w:r>
      <w:proofErr w:type="spellEnd"/>
      <w:r>
        <w:rPr>
          <w:rFonts w:ascii="Times New Roman" w:hAnsi="Times New Roman" w:cs="Times New Roman"/>
          <w:b/>
          <w:bCs/>
          <w:color w:val="000000"/>
          <w:sz w:val="32"/>
          <w:szCs w:val="32"/>
        </w:rPr>
        <w:t>’</w:t>
      </w:r>
      <w:r>
        <w:rPr>
          <w:rFonts w:ascii="Times New Roman" w:hAnsi="Times New Roman" w:cs="Times New Roman"/>
          <w:color w:val="000000"/>
          <w:sz w:val="32"/>
          <w:szCs w:val="32"/>
        </w:rPr>
        <w:t xml:space="preserve"> </w:t>
      </w:r>
      <w:r w:rsidR="0036637E">
        <w:rPr>
          <w:rFonts w:ascii="Times New Roman" w:hAnsi="Times New Roman" w:cs="Times New Roman"/>
          <w:color w:val="000000"/>
          <w:sz w:val="32"/>
          <w:szCs w:val="32"/>
        </w:rPr>
        <w:t>consists of</w:t>
      </w:r>
      <w:r>
        <w:rPr>
          <w:rFonts w:ascii="Times New Roman" w:hAnsi="Times New Roman" w:cs="Times New Roman"/>
          <w:color w:val="000000"/>
          <w:sz w:val="32"/>
          <w:szCs w:val="32"/>
        </w:rPr>
        <w:t xml:space="preserve"> new images that have never been in the training before which are for predicting the images</w:t>
      </w:r>
    </w:p>
    <w:p w:rsidR="00D53D16" w:rsidRDefault="00000000">
      <w:pPr>
        <w:rPr>
          <w:rFonts w:ascii="Times New Roman" w:hAnsi="Times New Roman" w:cs="Times New Roman"/>
        </w:rPr>
      </w:pPr>
      <w:bookmarkStart w:id="4" w:name="_Toc18039"/>
      <w:r>
        <w:rPr>
          <w:rFonts w:ascii="Times New Roman" w:hAnsi="Times New Roman" w:cs="Times New Roman"/>
        </w:rPr>
        <w:br w:type="page"/>
      </w:r>
    </w:p>
    <w:p w:rsidR="00D53D16" w:rsidRDefault="00000000">
      <w:pPr>
        <w:pStyle w:val="Heading1"/>
        <w:spacing w:beforeLines="50" w:before="120" w:afterLines="50"/>
        <w:rPr>
          <w:rFonts w:ascii="Times New Roman" w:hAnsi="Times New Roman" w:cs="Times New Roman"/>
          <w:color w:val="3465A4"/>
          <w:szCs w:val="40"/>
          <w:u w:val="single"/>
        </w:rPr>
      </w:pPr>
      <w:r>
        <w:rPr>
          <w:rFonts w:ascii="Times New Roman" w:hAnsi="Times New Roman" w:cs="Times New Roman"/>
        </w:rPr>
        <w:lastRenderedPageBreak/>
        <w:t>II. AI-ML MODEL CONSTRUCTION</w:t>
      </w:r>
      <w:bookmarkEnd w:id="4"/>
    </w:p>
    <w:p w:rsidR="00D53D16" w:rsidRDefault="00000000">
      <w:pPr>
        <w:pStyle w:val="Heading2"/>
        <w:spacing w:beforeLines="50" w:before="120" w:afterLines="50" w:after="120"/>
        <w:rPr>
          <w:rFonts w:ascii="Times New Roman" w:hAnsi="Times New Roman" w:cs="Times New Roman"/>
          <w:szCs w:val="36"/>
        </w:rPr>
      </w:pPr>
      <w:bookmarkStart w:id="5" w:name="_Toc2697"/>
      <w:r>
        <w:rPr>
          <w:rFonts w:ascii="Times New Roman" w:hAnsi="Times New Roman" w:cs="Times New Roman"/>
        </w:rPr>
        <w:t>2.1 Architecture</w:t>
      </w:r>
      <w:bookmarkEnd w:id="5"/>
    </w:p>
    <w:p w:rsidR="00D53D16" w:rsidRDefault="00000000">
      <w:pPr>
        <w:spacing w:beforeLines="50" w:before="120" w:afterLines="50" w:after="120" w:line="276" w:lineRule="auto"/>
        <w:ind w:left="-629" w:right="-540"/>
        <w:jc w:val="both"/>
        <w:rPr>
          <w:rFonts w:ascii="Times New Roman" w:hAnsi="Times New Roman" w:cs="Times New Roman"/>
          <w:sz w:val="32"/>
          <w:szCs w:val="32"/>
        </w:rPr>
      </w:pPr>
      <w:r>
        <w:rPr>
          <w:rFonts w:ascii="Times New Roman" w:hAnsi="Times New Roman" w:cs="Times New Roman"/>
          <w:color w:val="000000"/>
          <w:sz w:val="32"/>
          <w:szCs w:val="32"/>
        </w:rPr>
        <w:t xml:space="preserve">- The model is built by using the TensorFlow and </w:t>
      </w:r>
      <w:proofErr w:type="spellStart"/>
      <w:r>
        <w:rPr>
          <w:rFonts w:ascii="Times New Roman" w:hAnsi="Times New Roman" w:cs="Times New Roman"/>
          <w:color w:val="000000"/>
          <w:sz w:val="32"/>
          <w:szCs w:val="32"/>
        </w:rPr>
        <w:t>Keras</w:t>
      </w:r>
      <w:proofErr w:type="spellEnd"/>
      <w:r>
        <w:rPr>
          <w:rFonts w:ascii="Times New Roman" w:hAnsi="Times New Roman" w:cs="Times New Roman"/>
          <w:color w:val="000000"/>
          <w:sz w:val="32"/>
          <w:szCs w:val="32"/>
        </w:rPr>
        <w:t xml:space="preserve"> libraries. This model’s architecture for this project is a Convolutional Neural Network (CNN), it is a widely-used architecture for image classification tasks.</w:t>
      </w:r>
    </w:p>
    <w:p w:rsidR="00D53D16" w:rsidRDefault="00000000">
      <w:pPr>
        <w:spacing w:beforeLines="50" w:before="120" w:afterLines="50" w:after="120" w:line="276" w:lineRule="auto"/>
        <w:ind w:left="-629" w:right="-540"/>
        <w:jc w:val="both"/>
        <w:rPr>
          <w:rFonts w:ascii="Times New Roman" w:hAnsi="Times New Roman" w:cs="Times New Roman"/>
          <w:sz w:val="32"/>
          <w:szCs w:val="32"/>
        </w:rPr>
      </w:pPr>
      <w:r>
        <w:rPr>
          <w:rFonts w:ascii="Times New Roman" w:hAnsi="Times New Roman" w:cs="Times New Roman"/>
          <w:color w:val="000000"/>
          <w:sz w:val="32"/>
          <w:szCs w:val="32"/>
        </w:rPr>
        <w:t>- The CNN architecture has several layers:</w:t>
      </w:r>
    </w:p>
    <w:p w:rsidR="00D53D16" w:rsidRDefault="00000000">
      <w:pPr>
        <w:numPr>
          <w:ilvl w:val="0"/>
          <w:numId w:val="2"/>
        </w:numPr>
        <w:spacing w:beforeLines="50" w:before="120" w:afterLines="50" w:after="120" w:line="276" w:lineRule="auto"/>
        <w:jc w:val="both"/>
        <w:rPr>
          <w:rFonts w:ascii="Times New Roman" w:hAnsi="Times New Roman" w:cs="Times New Roman"/>
          <w:sz w:val="32"/>
          <w:szCs w:val="32"/>
        </w:rPr>
      </w:pPr>
      <w:r>
        <w:rPr>
          <w:rFonts w:ascii="Times New Roman" w:hAnsi="Times New Roman" w:cs="Times New Roman"/>
          <w:b/>
          <w:bCs/>
          <w:color w:val="000000"/>
          <w:sz w:val="32"/>
          <w:szCs w:val="32"/>
        </w:rPr>
        <w:t>Convolution layers</w:t>
      </w:r>
      <w:r>
        <w:rPr>
          <w:rFonts w:ascii="Times New Roman" w:hAnsi="Times New Roman" w:cs="Times New Roman"/>
          <w:color w:val="000000"/>
          <w:sz w:val="32"/>
          <w:szCs w:val="32"/>
        </w:rPr>
        <w:t>: Extract the features from input images</w:t>
      </w:r>
    </w:p>
    <w:p w:rsidR="00D53D16" w:rsidRDefault="00000000">
      <w:pPr>
        <w:numPr>
          <w:ilvl w:val="0"/>
          <w:numId w:val="2"/>
        </w:numPr>
        <w:spacing w:beforeLines="50" w:before="120" w:afterLines="50" w:after="120" w:line="276" w:lineRule="auto"/>
        <w:jc w:val="both"/>
        <w:rPr>
          <w:rFonts w:ascii="Times New Roman" w:hAnsi="Times New Roman" w:cs="Times New Roman"/>
          <w:sz w:val="32"/>
          <w:szCs w:val="32"/>
        </w:rPr>
      </w:pPr>
      <w:proofErr w:type="spellStart"/>
      <w:r>
        <w:rPr>
          <w:rFonts w:ascii="Times New Roman" w:hAnsi="Times New Roman" w:cs="Times New Roman"/>
          <w:b/>
          <w:bCs/>
          <w:color w:val="000000"/>
          <w:sz w:val="32"/>
          <w:szCs w:val="32"/>
        </w:rPr>
        <w:t>MaxPooling</w:t>
      </w:r>
      <w:proofErr w:type="spellEnd"/>
      <w:r>
        <w:rPr>
          <w:rFonts w:ascii="Times New Roman" w:hAnsi="Times New Roman" w:cs="Times New Roman"/>
          <w:b/>
          <w:bCs/>
          <w:color w:val="000000"/>
          <w:sz w:val="32"/>
          <w:szCs w:val="32"/>
        </w:rPr>
        <w:t xml:space="preserve"> layers</w:t>
      </w:r>
      <w:r>
        <w:rPr>
          <w:rFonts w:ascii="Times New Roman" w:hAnsi="Times New Roman" w:cs="Times New Roman"/>
          <w:color w:val="000000"/>
          <w:sz w:val="32"/>
          <w:szCs w:val="32"/>
        </w:rPr>
        <w:t xml:space="preserve">: These layers </w:t>
      </w:r>
      <w:proofErr w:type="spellStart"/>
      <w:r>
        <w:rPr>
          <w:rFonts w:ascii="Times New Roman" w:hAnsi="Times New Roman" w:cs="Times New Roman"/>
          <w:color w:val="000000"/>
          <w:sz w:val="32"/>
          <w:szCs w:val="32"/>
        </w:rPr>
        <w:t>downsample</w:t>
      </w:r>
      <w:proofErr w:type="spellEnd"/>
      <w:r>
        <w:rPr>
          <w:rFonts w:ascii="Times New Roman" w:hAnsi="Times New Roman" w:cs="Times New Roman"/>
          <w:color w:val="000000"/>
          <w:sz w:val="32"/>
          <w:szCs w:val="32"/>
        </w:rPr>
        <w:t xml:space="preserve"> the feature maps, reducing computational power required</w:t>
      </w:r>
    </w:p>
    <w:p w:rsidR="00D53D16" w:rsidRDefault="00000000">
      <w:pPr>
        <w:numPr>
          <w:ilvl w:val="0"/>
          <w:numId w:val="2"/>
        </w:numPr>
        <w:spacing w:beforeLines="50" w:before="120" w:afterLines="50" w:after="120" w:line="276" w:lineRule="auto"/>
        <w:jc w:val="both"/>
        <w:rPr>
          <w:rFonts w:ascii="Times New Roman" w:hAnsi="Times New Roman" w:cs="Times New Roman"/>
          <w:sz w:val="32"/>
          <w:szCs w:val="32"/>
        </w:rPr>
      </w:pPr>
      <w:r>
        <w:rPr>
          <w:rFonts w:ascii="Times New Roman" w:hAnsi="Times New Roman" w:cs="Times New Roman"/>
          <w:b/>
          <w:bCs/>
          <w:color w:val="000000"/>
          <w:sz w:val="32"/>
          <w:szCs w:val="32"/>
        </w:rPr>
        <w:t>Dropout layers</w:t>
      </w:r>
      <w:r>
        <w:rPr>
          <w:rFonts w:ascii="Times New Roman" w:hAnsi="Times New Roman" w:cs="Times New Roman"/>
          <w:color w:val="000000"/>
          <w:sz w:val="32"/>
          <w:szCs w:val="32"/>
        </w:rPr>
        <w:t>: These layers prevent overfitting problem</w:t>
      </w:r>
    </w:p>
    <w:p w:rsidR="00D53D16" w:rsidRDefault="00000000">
      <w:pPr>
        <w:numPr>
          <w:ilvl w:val="0"/>
          <w:numId w:val="2"/>
        </w:numPr>
        <w:spacing w:beforeLines="50" w:before="120" w:afterLines="50" w:after="120" w:line="276" w:lineRule="auto"/>
        <w:jc w:val="both"/>
        <w:rPr>
          <w:rFonts w:ascii="Times New Roman" w:hAnsi="Times New Roman" w:cs="Times New Roman"/>
          <w:sz w:val="32"/>
          <w:szCs w:val="32"/>
        </w:rPr>
      </w:pPr>
      <w:r>
        <w:rPr>
          <w:rFonts w:ascii="Times New Roman" w:hAnsi="Times New Roman" w:cs="Times New Roman"/>
          <w:b/>
          <w:bCs/>
          <w:color w:val="000000"/>
          <w:sz w:val="32"/>
          <w:szCs w:val="32"/>
        </w:rPr>
        <w:t>Flatten layers</w:t>
      </w:r>
      <w:r>
        <w:rPr>
          <w:rFonts w:ascii="Times New Roman" w:hAnsi="Times New Roman" w:cs="Times New Roman"/>
          <w:color w:val="000000"/>
          <w:sz w:val="32"/>
          <w:szCs w:val="32"/>
        </w:rPr>
        <w:t>: These layers convert the outputs from previous layers into a single vector</w:t>
      </w:r>
    </w:p>
    <w:p w:rsidR="00D53D16" w:rsidRDefault="00000000">
      <w:pPr>
        <w:numPr>
          <w:ilvl w:val="0"/>
          <w:numId w:val="2"/>
        </w:numPr>
        <w:spacing w:beforeLines="50" w:before="120" w:afterLines="50" w:after="120" w:line="276" w:lineRule="auto"/>
        <w:jc w:val="both"/>
        <w:rPr>
          <w:rFonts w:ascii="Times New Roman" w:hAnsi="Times New Roman" w:cs="Times New Roman"/>
          <w:sz w:val="32"/>
          <w:szCs w:val="32"/>
        </w:rPr>
      </w:pPr>
      <w:r>
        <w:rPr>
          <w:rFonts w:ascii="Times New Roman" w:hAnsi="Times New Roman" w:cs="Times New Roman"/>
          <w:b/>
          <w:bCs/>
          <w:color w:val="000000"/>
          <w:sz w:val="32"/>
          <w:szCs w:val="32"/>
        </w:rPr>
        <w:t>Dense layers</w:t>
      </w:r>
      <w:r>
        <w:rPr>
          <w:rFonts w:ascii="Times New Roman" w:hAnsi="Times New Roman" w:cs="Times New Roman"/>
          <w:color w:val="000000"/>
          <w:sz w:val="32"/>
          <w:szCs w:val="32"/>
        </w:rPr>
        <w:t>: These layers connected layers that performs classification based on the extracted values</w:t>
      </w:r>
    </w:p>
    <w:p w:rsidR="00D53D16" w:rsidRDefault="00000000">
      <w:pPr>
        <w:spacing w:beforeLines="50" w:before="120" w:afterLines="50" w:after="120" w:line="276" w:lineRule="auto"/>
        <w:ind w:left="-629" w:right="-540"/>
        <w:jc w:val="both"/>
        <w:rPr>
          <w:rFonts w:ascii="Times New Roman" w:hAnsi="Times New Roman" w:cs="Times New Roman"/>
          <w:sz w:val="32"/>
          <w:szCs w:val="32"/>
        </w:rPr>
      </w:pPr>
      <w:r>
        <w:rPr>
          <w:rFonts w:ascii="Times New Roman" w:hAnsi="Times New Roman" w:cs="Times New Roman"/>
          <w:sz w:val="32"/>
          <w:szCs w:val="32"/>
        </w:rPr>
        <w:t>You can see the information of my model’s architecture here:</w:t>
      </w:r>
    </w:p>
    <w:p w:rsidR="00D53D16" w:rsidRDefault="00197AC1">
      <w:pPr>
        <w:spacing w:beforeLines="50" w:before="120" w:afterLines="50" w:after="120" w:line="276" w:lineRule="auto"/>
        <w:ind w:left="-629" w:right="-540"/>
        <w:jc w:val="both"/>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0" distR="0" simplePos="0" relativeHeight="251656192" behindDoc="0" locked="0" layoutInCell="0" allowOverlap="1">
            <wp:simplePos x="0" y="0"/>
            <wp:positionH relativeFrom="column">
              <wp:posOffset>-370205</wp:posOffset>
            </wp:positionH>
            <wp:positionV relativeFrom="page">
              <wp:posOffset>723900</wp:posOffset>
            </wp:positionV>
            <wp:extent cx="6862445" cy="50882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a:xfrm>
                      <a:off x="0" y="0"/>
                      <a:ext cx="6862445" cy="5088255"/>
                    </a:xfrm>
                    <a:prstGeom prst="rect">
                      <a:avLst/>
                    </a:prstGeom>
                  </pic:spPr>
                </pic:pic>
              </a:graphicData>
            </a:graphic>
          </wp:anchor>
        </w:drawing>
      </w:r>
    </w:p>
    <w:p w:rsidR="00D53D16" w:rsidRDefault="00000000">
      <w:pPr>
        <w:pStyle w:val="Heading2"/>
        <w:spacing w:beforeLines="50" w:before="120" w:afterLines="50" w:after="120"/>
        <w:rPr>
          <w:rFonts w:ascii="Times New Roman" w:hAnsi="Times New Roman" w:cs="Times New Roman"/>
        </w:rPr>
      </w:pPr>
      <w:bookmarkStart w:id="6" w:name="_Toc22879"/>
      <w:r>
        <w:rPr>
          <w:rFonts w:ascii="Times New Roman" w:hAnsi="Times New Roman" w:cs="Times New Roman"/>
        </w:rPr>
        <w:t>2.2 Building</w:t>
      </w:r>
      <w:bookmarkEnd w:id="6"/>
    </w:p>
    <w:p w:rsidR="00D53D16" w:rsidRDefault="00000000">
      <w:pPr>
        <w:spacing w:beforeLines="50" w:before="120" w:afterLines="50" w:after="120" w:line="276" w:lineRule="auto"/>
        <w:ind w:left="-629" w:right="-540"/>
        <w:jc w:val="both"/>
        <w:rPr>
          <w:rFonts w:ascii="Times New Roman" w:hAnsi="Times New Roman" w:cs="Times New Roman"/>
          <w:sz w:val="32"/>
          <w:szCs w:val="32"/>
        </w:rPr>
      </w:pPr>
      <w:r>
        <w:rPr>
          <w:rFonts w:ascii="Times New Roman" w:hAnsi="Times New Roman" w:cs="Times New Roman"/>
          <w:sz w:val="32"/>
          <w:szCs w:val="32"/>
        </w:rPr>
        <w:t xml:space="preserve">- The code that I’ve written is referenced. See: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REF CNN_Tutorial \h </w:instrText>
      </w:r>
      <w:r>
        <w:rPr>
          <w:rFonts w:ascii="Times New Roman" w:hAnsi="Times New Roman" w:cs="Times New Roman"/>
          <w:sz w:val="32"/>
          <w:szCs w:val="32"/>
        </w:rPr>
      </w:r>
      <w:r>
        <w:rPr>
          <w:rFonts w:ascii="Times New Roman" w:hAnsi="Times New Roman" w:cs="Times New Roman"/>
          <w:sz w:val="32"/>
          <w:szCs w:val="32"/>
        </w:rPr>
        <w:fldChar w:fldCharType="separate"/>
      </w:r>
      <w:r>
        <w:rPr>
          <w:rFonts w:ascii="Times New Roman" w:hAnsi="Times New Roman" w:cs="Times New Roman"/>
          <w:sz w:val="32"/>
          <w:szCs w:val="32"/>
        </w:rPr>
        <w:t>CNN Tutorial</w:t>
      </w:r>
      <w:r>
        <w:rPr>
          <w:rFonts w:ascii="Times New Roman" w:hAnsi="Times New Roman" w:cs="Times New Roman"/>
          <w:sz w:val="32"/>
          <w:szCs w:val="32"/>
        </w:rPr>
        <w:fldChar w:fldCharType="end"/>
      </w:r>
    </w:p>
    <w:p w:rsidR="00D53D16" w:rsidRDefault="00000000">
      <w:pPr>
        <w:spacing w:beforeLines="50" w:before="120" w:afterLines="50" w:after="120" w:line="276" w:lineRule="auto"/>
        <w:ind w:left="-629" w:right="-54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shd w:val="clear" w:color="auto" w:fill="FFBF00"/>
        </w:rPr>
        <w:t>main.py</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has everything for creating and training and validating and testing the model</w:t>
      </w:r>
    </w:p>
    <w:p w:rsidR="00D53D16" w:rsidRDefault="00000000">
      <w:pPr>
        <w:spacing w:beforeLines="50" w:before="120" w:afterLines="50" w:after="120" w:line="276" w:lineRule="auto"/>
        <w:ind w:left="-629" w:right="-54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shd w:val="clear" w:color="auto" w:fill="FFBF00"/>
        </w:rPr>
        <w:t>model_visualization.py</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plot the model loss and accuracy</w:t>
      </w:r>
    </w:p>
    <w:p w:rsidR="00D53D16" w:rsidRDefault="00000000">
      <w:pPr>
        <w:spacing w:beforeLines="50" w:before="120" w:afterLines="50" w:after="120" w:line="276" w:lineRule="auto"/>
        <w:ind w:left="-629" w:right="-54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shd w:val="clear" w:color="auto" w:fill="FFBF00"/>
        </w:rPr>
        <w:t>predict.py</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use the model to predict if the image is a happy image or a sad image (The data used for this lies in </w:t>
      </w:r>
      <w:r w:rsidRPr="00A0326E">
        <w:rPr>
          <w:rFonts w:ascii="Times New Roman" w:hAnsi="Times New Roman" w:cs="Times New Roman"/>
          <w:b/>
          <w:bCs/>
          <w:sz w:val="32"/>
          <w:szCs w:val="32"/>
        </w:rPr>
        <w:t>‘</w:t>
      </w:r>
      <w:proofErr w:type="spellStart"/>
      <w:r w:rsidRPr="00A0326E">
        <w:rPr>
          <w:rFonts w:ascii="Times New Roman" w:hAnsi="Times New Roman" w:cs="Times New Roman"/>
          <w:b/>
          <w:bCs/>
          <w:sz w:val="32"/>
          <w:szCs w:val="32"/>
        </w:rPr>
        <w:t>data_predicting</w:t>
      </w:r>
      <w:proofErr w:type="spellEnd"/>
      <w:r w:rsidRPr="00A0326E">
        <w:rPr>
          <w:rFonts w:ascii="Times New Roman" w:hAnsi="Times New Roman" w:cs="Times New Roman"/>
          <w:b/>
          <w:bCs/>
          <w:sz w:val="32"/>
          <w:szCs w:val="32"/>
        </w:rPr>
        <w:t>’</w:t>
      </w:r>
      <w:r>
        <w:rPr>
          <w:rFonts w:ascii="Times New Roman" w:hAnsi="Times New Roman" w:cs="Times New Roman"/>
          <w:sz w:val="32"/>
          <w:szCs w:val="32"/>
        </w:rPr>
        <w:t>)</w:t>
      </w:r>
    </w:p>
    <w:p w:rsidR="00D53D16" w:rsidRDefault="00000000">
      <w:pPr>
        <w:spacing w:beforeLines="50" w:before="120" w:afterLines="50" w:after="120" w:line="276" w:lineRule="auto"/>
        <w:ind w:left="-629" w:right="-540"/>
        <w:rPr>
          <w:rFonts w:ascii="Times New Roman" w:hAnsi="Times New Roman" w:cs="Times New Roman"/>
          <w:b/>
          <w:bCs/>
        </w:rPr>
      </w:pPr>
      <w:r>
        <w:rPr>
          <w:rFonts w:ascii="Times New Roman" w:hAnsi="Times New Roman" w:cs="Times New Roman"/>
          <w:b/>
          <w:bCs/>
          <w:sz w:val="32"/>
          <w:szCs w:val="32"/>
        </w:rPr>
        <w:t>For more information about</w:t>
      </w:r>
      <w:r w:rsidR="00A0326E">
        <w:rPr>
          <w:rFonts w:ascii="Times New Roman" w:hAnsi="Times New Roman" w:cs="Times New Roman"/>
          <w:b/>
          <w:bCs/>
          <w:sz w:val="32"/>
          <w:szCs w:val="32"/>
        </w:rPr>
        <w:t xml:space="preserve"> the</w:t>
      </w:r>
      <w:r>
        <w:rPr>
          <w:rFonts w:ascii="Times New Roman" w:hAnsi="Times New Roman" w:cs="Times New Roman"/>
          <w:b/>
          <w:bCs/>
          <w:sz w:val="32"/>
          <w:szCs w:val="32"/>
        </w:rPr>
        <w:t xml:space="preserve"> model’s building and training </w:t>
      </w:r>
      <w:r w:rsidR="00A0326E">
        <w:rPr>
          <w:rFonts w:ascii="Times New Roman" w:hAnsi="Times New Roman" w:cs="Times New Roman"/>
          <w:b/>
          <w:bCs/>
          <w:sz w:val="32"/>
          <w:szCs w:val="32"/>
        </w:rPr>
        <w:t>one</w:t>
      </w:r>
      <w:r>
        <w:rPr>
          <w:rFonts w:ascii="Times New Roman" w:hAnsi="Times New Roman" w:cs="Times New Roman"/>
          <w:b/>
          <w:bCs/>
          <w:sz w:val="32"/>
          <w:szCs w:val="32"/>
        </w:rPr>
        <w:t xml:space="preserve"> can </w:t>
      </w:r>
      <w:r w:rsidR="00A0326E">
        <w:rPr>
          <w:rFonts w:ascii="Times New Roman" w:hAnsi="Times New Roman" w:cs="Times New Roman"/>
          <w:b/>
          <w:bCs/>
          <w:sz w:val="32"/>
          <w:szCs w:val="32"/>
        </w:rPr>
        <w:t>refer to the codebase</w:t>
      </w:r>
    </w:p>
    <w:p w:rsidR="00D53D16" w:rsidRDefault="00000000">
      <w:pPr>
        <w:rPr>
          <w:rFonts w:ascii="Times New Roman" w:hAnsi="Times New Roman" w:cs="Times New Roman"/>
        </w:rPr>
      </w:pPr>
      <w:bookmarkStart w:id="7" w:name="_Toc14055"/>
      <w:r>
        <w:rPr>
          <w:rFonts w:ascii="Times New Roman" w:hAnsi="Times New Roman" w:cs="Times New Roman"/>
        </w:rPr>
        <w:br w:type="page"/>
      </w:r>
    </w:p>
    <w:p w:rsidR="00D53D16" w:rsidRDefault="00000000">
      <w:pPr>
        <w:pStyle w:val="Heading1"/>
        <w:spacing w:beforeLines="50" w:before="120" w:afterLines="50"/>
        <w:rPr>
          <w:rFonts w:ascii="Times New Roman" w:hAnsi="Times New Roman" w:cs="Times New Roman"/>
        </w:rPr>
      </w:pPr>
      <w:r>
        <w:rPr>
          <w:rFonts w:ascii="Times New Roman" w:hAnsi="Times New Roman" w:cs="Times New Roman"/>
        </w:rPr>
        <w:lastRenderedPageBreak/>
        <w:t>III. EVALUATION</w:t>
      </w:r>
      <w:bookmarkEnd w:id="7"/>
    </w:p>
    <w:p w:rsidR="00D53D16" w:rsidRDefault="00000000">
      <w:pPr>
        <w:pStyle w:val="Heading2"/>
        <w:spacing w:beforeLines="50" w:before="120" w:afterLines="50" w:after="120"/>
        <w:rPr>
          <w:rFonts w:ascii="Times New Roman" w:hAnsi="Times New Roman" w:cs="Times New Roman"/>
        </w:rPr>
      </w:pPr>
      <w:bookmarkStart w:id="8" w:name="_Toc11942"/>
      <w:r>
        <w:rPr>
          <w:rFonts w:ascii="Times New Roman" w:hAnsi="Times New Roman" w:cs="Times New Roman"/>
        </w:rPr>
        <w:t>3.1 Test data</w:t>
      </w:r>
      <w:bookmarkEnd w:id="8"/>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sz w:val="32"/>
          <w:szCs w:val="32"/>
        </w:rPr>
        <w:t xml:space="preserve">- Now we can test our model by using the </w:t>
      </w:r>
      <w:proofErr w:type="spellStart"/>
      <w:r>
        <w:rPr>
          <w:rFonts w:ascii="Times New Roman" w:hAnsi="Times New Roman" w:cs="Times New Roman"/>
          <w:sz w:val="32"/>
          <w:szCs w:val="32"/>
        </w:rPr>
        <w:t>test_data</w:t>
      </w:r>
      <w:proofErr w:type="spellEnd"/>
      <w:r>
        <w:rPr>
          <w:rFonts w:ascii="Times New Roman" w:hAnsi="Times New Roman" w:cs="Times New Roman"/>
          <w:sz w:val="32"/>
          <w:szCs w:val="32"/>
        </w:rPr>
        <w:t xml:space="preserve"> generated in </w:t>
      </w:r>
      <w:r>
        <w:rPr>
          <w:rFonts w:ascii="Times New Roman" w:hAnsi="Times New Roman" w:cs="Times New Roman"/>
          <w:color w:val="000000"/>
          <w:sz w:val="32"/>
          <w:szCs w:val="32"/>
          <w:shd w:val="clear" w:color="auto" w:fill="FFBF00"/>
        </w:rPr>
        <w:t>main.py</w:t>
      </w:r>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color w:val="000000"/>
          <w:sz w:val="32"/>
          <w:szCs w:val="32"/>
        </w:rPr>
        <w:t>- Evaluation metrics:</w:t>
      </w:r>
    </w:p>
    <w:p w:rsidR="00D53D16" w:rsidRDefault="00000000">
      <w:pPr>
        <w:numPr>
          <w:ilvl w:val="0"/>
          <w:numId w:val="3"/>
        </w:numPr>
        <w:spacing w:beforeLines="50" w:before="120" w:afterLines="50" w:after="120" w:line="276" w:lineRule="auto"/>
        <w:rPr>
          <w:rFonts w:ascii="Times New Roman" w:hAnsi="Times New Roman" w:cs="Times New Roman"/>
          <w:sz w:val="32"/>
          <w:szCs w:val="32"/>
        </w:rPr>
      </w:pPr>
      <w:r>
        <w:rPr>
          <w:rFonts w:ascii="Times New Roman" w:hAnsi="Times New Roman" w:cs="Times New Roman"/>
          <w:color w:val="000000"/>
          <w:sz w:val="32"/>
          <w:szCs w:val="32"/>
        </w:rPr>
        <w:t>Accuracy: The overall correctness of the model’s predictions.</w:t>
      </w:r>
    </w:p>
    <w:p w:rsidR="00D53D16" w:rsidRDefault="00000000">
      <w:pPr>
        <w:numPr>
          <w:ilvl w:val="0"/>
          <w:numId w:val="3"/>
        </w:numPr>
        <w:spacing w:beforeLines="50" w:before="120" w:afterLines="50" w:after="120" w:line="276" w:lineRule="auto"/>
        <w:rPr>
          <w:rFonts w:ascii="Times New Roman" w:hAnsi="Times New Roman" w:cs="Times New Roman"/>
          <w:sz w:val="32"/>
          <w:szCs w:val="32"/>
        </w:rPr>
      </w:pPr>
      <w:r>
        <w:rPr>
          <w:rFonts w:ascii="Times New Roman" w:hAnsi="Times New Roman" w:cs="Times New Roman"/>
          <w:color w:val="000000"/>
          <w:sz w:val="32"/>
          <w:szCs w:val="32"/>
        </w:rPr>
        <w:t>Precision: The proportion of true positives among all positive predictions</w:t>
      </w:r>
    </w:p>
    <w:p w:rsidR="00D53D16" w:rsidRDefault="00000000">
      <w:pPr>
        <w:numPr>
          <w:ilvl w:val="0"/>
          <w:numId w:val="3"/>
        </w:numPr>
        <w:spacing w:beforeLines="50" w:before="120" w:afterLines="50" w:after="120" w:line="276" w:lineRule="auto"/>
        <w:rPr>
          <w:rFonts w:ascii="Times New Roman" w:hAnsi="Times New Roman" w:cs="Times New Roman"/>
          <w:sz w:val="32"/>
          <w:szCs w:val="32"/>
        </w:rPr>
      </w:pPr>
      <w:r>
        <w:rPr>
          <w:rFonts w:ascii="Times New Roman" w:hAnsi="Times New Roman" w:cs="Times New Roman"/>
          <w:color w:val="000000"/>
          <w:sz w:val="32"/>
          <w:szCs w:val="32"/>
        </w:rPr>
        <w:t>Recall: The proportion of actual positives that were correctly identified by the model</w:t>
      </w:r>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sz w:val="32"/>
          <w:szCs w:val="32"/>
        </w:rPr>
        <w:t xml:space="preserve">Performance after training the dataset for 30 epochs: </w:t>
      </w:r>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noProof/>
          <w:sz w:val="32"/>
          <w:szCs w:val="32"/>
        </w:rPr>
        <w:drawing>
          <wp:anchor distT="0" distB="0" distL="0" distR="0" simplePos="0" relativeHeight="251657216" behindDoc="0" locked="0" layoutInCell="0" allowOverlap="1">
            <wp:simplePos x="0" y="0"/>
            <wp:positionH relativeFrom="column">
              <wp:align>center</wp:align>
            </wp:positionH>
            <wp:positionV relativeFrom="paragraph">
              <wp:posOffset>635</wp:posOffset>
            </wp:positionV>
            <wp:extent cx="3476625" cy="22860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9"/>
                    <a:stretch>
                      <a:fillRect/>
                    </a:stretch>
                  </pic:blipFill>
                  <pic:spPr>
                    <a:xfrm>
                      <a:off x="0" y="0"/>
                      <a:ext cx="3476625" cy="228600"/>
                    </a:xfrm>
                    <a:prstGeom prst="rect">
                      <a:avLst/>
                    </a:prstGeom>
                  </pic:spPr>
                </pic:pic>
              </a:graphicData>
            </a:graphic>
          </wp:anchor>
        </w:drawing>
      </w:r>
    </w:p>
    <w:p w:rsidR="00D53D16" w:rsidRDefault="00000000">
      <w:pPr>
        <w:pStyle w:val="Heading2"/>
        <w:spacing w:beforeLines="50" w:before="120" w:afterLines="50" w:after="120"/>
        <w:rPr>
          <w:rFonts w:ascii="Times New Roman" w:hAnsi="Times New Roman" w:cs="Times New Roman"/>
          <w:szCs w:val="36"/>
          <w:u w:val="single"/>
        </w:rPr>
      </w:pPr>
      <w:bookmarkStart w:id="9" w:name="_Toc2840"/>
      <w:r>
        <w:rPr>
          <w:rFonts w:ascii="Times New Roman" w:hAnsi="Times New Roman" w:cs="Times New Roman"/>
        </w:rPr>
        <w:t>3.2 Model plotting</w:t>
      </w:r>
      <w:bookmarkEnd w:id="9"/>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sz w:val="32"/>
          <w:szCs w:val="32"/>
        </w:rPr>
        <w:t xml:space="preserve">- In </w:t>
      </w:r>
      <w:r>
        <w:rPr>
          <w:rFonts w:ascii="Times New Roman" w:hAnsi="Times New Roman" w:cs="Times New Roman"/>
          <w:color w:val="000000"/>
          <w:sz w:val="32"/>
          <w:szCs w:val="32"/>
          <w:shd w:val="clear" w:color="auto" w:fill="FFBF00"/>
        </w:rPr>
        <w:t>main.py</w:t>
      </w:r>
      <w:r>
        <w:rPr>
          <w:rFonts w:ascii="Times New Roman" w:hAnsi="Times New Roman" w:cs="Times New Roman"/>
          <w:sz w:val="32"/>
          <w:szCs w:val="32"/>
        </w:rPr>
        <w:t xml:space="preserve"> the training information history is saved by using pickle and then will be loaded in </w:t>
      </w:r>
      <w:r>
        <w:rPr>
          <w:rFonts w:ascii="Times New Roman" w:hAnsi="Times New Roman" w:cs="Times New Roman"/>
          <w:sz w:val="32"/>
          <w:szCs w:val="32"/>
          <w:shd w:val="clear" w:color="auto" w:fill="FFBF00"/>
        </w:rPr>
        <w:t>model_visualization.py</w:t>
      </w:r>
      <w:r>
        <w:rPr>
          <w:rFonts w:ascii="Times New Roman" w:hAnsi="Times New Roman" w:cs="Times New Roman"/>
          <w:sz w:val="32"/>
          <w:szCs w:val="32"/>
        </w:rPr>
        <w:t xml:space="preserve"> </w:t>
      </w:r>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sz w:val="32"/>
          <w:szCs w:val="32"/>
        </w:rPr>
        <w:t xml:space="preserve">- In </w:t>
      </w:r>
      <w:r>
        <w:rPr>
          <w:rFonts w:ascii="Times New Roman" w:hAnsi="Times New Roman" w:cs="Times New Roman"/>
          <w:sz w:val="32"/>
          <w:szCs w:val="32"/>
          <w:shd w:val="clear" w:color="auto" w:fill="FFBF00"/>
        </w:rPr>
        <w:t>model_visualization.py</w:t>
      </w:r>
      <w:r>
        <w:rPr>
          <w:rFonts w:ascii="Times New Roman" w:hAnsi="Times New Roman" w:cs="Times New Roman"/>
          <w:sz w:val="32"/>
          <w:szCs w:val="32"/>
        </w:rPr>
        <w:t xml:space="preserve"> there are 2 plotting functions: Plotting the loss and </w:t>
      </w:r>
      <w:proofErr w:type="gramStart"/>
      <w:r>
        <w:rPr>
          <w:rFonts w:ascii="Times New Roman" w:hAnsi="Times New Roman" w:cs="Times New Roman"/>
          <w:sz w:val="32"/>
          <w:szCs w:val="32"/>
        </w:rPr>
        <w:t>Plotting</w:t>
      </w:r>
      <w:proofErr w:type="gramEnd"/>
      <w:r>
        <w:rPr>
          <w:rFonts w:ascii="Times New Roman" w:hAnsi="Times New Roman" w:cs="Times New Roman"/>
          <w:sz w:val="32"/>
          <w:szCs w:val="32"/>
        </w:rPr>
        <w:t xml:space="preserve"> the accuracy</w:t>
      </w:r>
    </w:p>
    <w:p w:rsidR="00D53D16" w:rsidRDefault="00000000">
      <w:pPr>
        <w:rPr>
          <w:rFonts w:ascii="Times New Roman" w:hAnsi="Times New Roman" w:cs="Times New Roman"/>
          <w:sz w:val="32"/>
          <w:szCs w:val="32"/>
        </w:rPr>
      </w:pPr>
      <w:r>
        <w:rPr>
          <w:rFonts w:ascii="Times New Roman" w:hAnsi="Times New Roman" w:cs="Times New Roman"/>
          <w:sz w:val="32"/>
          <w:szCs w:val="32"/>
        </w:rPr>
        <w:t xml:space="preserve">Here are the results: </w:t>
      </w:r>
    </w:p>
    <w:p w:rsidR="00D53D16" w:rsidRDefault="0054524E" w:rsidP="0054524E">
      <w:pPr>
        <w:spacing w:beforeLines="50" w:before="120" w:afterLines="50" w:after="120" w:line="276" w:lineRule="auto"/>
        <w:ind w:left="-629" w:right="-540"/>
        <w:rPr>
          <w:rFonts w:ascii="Times New Roman" w:hAnsi="Times New Roman" w:cs="Times New Roman"/>
          <w:noProof/>
          <w:sz w:val="32"/>
          <w:szCs w:val="32"/>
        </w:rPr>
      </w:pPr>
      <w:r>
        <w:rPr>
          <w:rFonts w:ascii="Times New Roman" w:hAnsi="Times New Roman" w:cs="Times New Roman"/>
          <w:noProof/>
          <w:sz w:val="32"/>
          <w:szCs w:val="32"/>
        </w:rPr>
        <w:drawing>
          <wp:anchor distT="0" distB="0" distL="0" distR="0" simplePos="0" relativeHeight="251658240" behindDoc="0" locked="0" layoutInCell="0" allowOverlap="1">
            <wp:simplePos x="0" y="0"/>
            <wp:positionH relativeFrom="column">
              <wp:posOffset>448945</wp:posOffset>
            </wp:positionH>
            <wp:positionV relativeFrom="page">
              <wp:posOffset>6334125</wp:posOffset>
            </wp:positionV>
            <wp:extent cx="5248275" cy="4185285"/>
            <wp:effectExtent l="0" t="0" r="9525" b="5715"/>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rotWithShape="1">
                    <a:blip r:embed="rId10"/>
                    <a:srcRect r="1254"/>
                    <a:stretch/>
                  </pic:blipFill>
                  <pic:spPr bwMode="auto">
                    <a:xfrm>
                      <a:off x="0" y="0"/>
                      <a:ext cx="5248275" cy="4185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Fonts w:ascii="Times New Roman" w:hAnsi="Times New Roman" w:cs="Times New Roman"/>
          <w:sz w:val="32"/>
          <w:szCs w:val="32"/>
        </w:rPr>
        <w:t>+ Loss:</w:t>
      </w:r>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sz w:val="32"/>
          <w:szCs w:val="32"/>
        </w:rPr>
        <w:lastRenderedPageBreak/>
        <w:t xml:space="preserve">+Accuracy: </w:t>
      </w:r>
    </w:p>
    <w:p w:rsidR="005D4651" w:rsidRDefault="005D4651" w:rsidP="00197AC1">
      <w:pPr>
        <w:spacing w:beforeLines="50" w:before="120" w:afterLines="50" w:after="120" w:line="276" w:lineRule="auto"/>
        <w:ind w:right="-540"/>
        <w:rPr>
          <w:rFonts w:ascii="Times New Roman" w:hAnsi="Times New Roman" w:cs="Times New Roman"/>
          <w:sz w:val="32"/>
          <w:szCs w:val="32"/>
        </w:rPr>
      </w:pPr>
      <w:r>
        <w:rPr>
          <w:rFonts w:ascii="Times New Roman" w:hAnsi="Times New Roman" w:cs="Times New Roman"/>
          <w:noProof/>
          <w:sz w:val="32"/>
          <w:szCs w:val="32"/>
        </w:rPr>
        <w:drawing>
          <wp:anchor distT="0" distB="0" distL="0" distR="0" simplePos="0" relativeHeight="251659264" behindDoc="0" locked="0" layoutInCell="0" allowOverlap="1">
            <wp:simplePos x="0" y="0"/>
            <wp:positionH relativeFrom="column">
              <wp:posOffset>67945</wp:posOffset>
            </wp:positionH>
            <wp:positionV relativeFrom="paragraph">
              <wp:posOffset>27940</wp:posOffset>
            </wp:positionV>
            <wp:extent cx="5652770" cy="4419600"/>
            <wp:effectExtent l="0" t="0" r="508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a:xfrm>
                      <a:off x="0" y="0"/>
                      <a:ext cx="5652770" cy="4419600"/>
                    </a:xfrm>
                    <a:prstGeom prst="rect">
                      <a:avLst/>
                    </a:prstGeom>
                  </pic:spPr>
                </pic:pic>
              </a:graphicData>
            </a:graphic>
            <wp14:sizeRelH relativeFrom="margin">
              <wp14:pctWidth>0</wp14:pctWidth>
            </wp14:sizeRelH>
            <wp14:sizeRelV relativeFrom="margin">
              <wp14:pctHeight>0</wp14:pctHeight>
            </wp14:sizeRelV>
          </wp:anchor>
        </w:drawing>
      </w:r>
    </w:p>
    <w:p w:rsidR="00D53D16" w:rsidRDefault="00000000">
      <w:pPr>
        <w:spacing w:beforeLines="50" w:before="120" w:afterLines="50" w:after="120" w:line="276" w:lineRule="auto"/>
        <w:ind w:right="-540"/>
        <w:rPr>
          <w:rFonts w:ascii="Times New Roman" w:hAnsi="Times New Roman" w:cs="Times New Roman"/>
          <w:sz w:val="32"/>
          <w:szCs w:val="32"/>
        </w:rPr>
      </w:pPr>
      <w:r>
        <w:rPr>
          <w:rFonts w:ascii="Times New Roman" w:hAnsi="Times New Roman" w:cs="Times New Roman"/>
          <w:sz w:val="32"/>
          <w:szCs w:val="32"/>
        </w:rPr>
        <w:t>- We can see that out model is working correctly as the Loss keep decreasing and the Accuracy is increasing</w:t>
      </w:r>
    </w:p>
    <w:p w:rsidR="00D53D16" w:rsidRDefault="00000000">
      <w:pPr>
        <w:pStyle w:val="Heading2"/>
        <w:spacing w:beforeLines="50" w:before="120" w:afterLines="50" w:after="120"/>
        <w:rPr>
          <w:rFonts w:ascii="Times New Roman" w:hAnsi="Times New Roman" w:cs="Times New Roman"/>
          <w:szCs w:val="36"/>
          <w:u w:val="single"/>
        </w:rPr>
      </w:pPr>
      <w:bookmarkStart w:id="10" w:name="_Toc3235"/>
      <w:r>
        <w:rPr>
          <w:rFonts w:ascii="Times New Roman" w:hAnsi="Times New Roman" w:cs="Times New Roman"/>
        </w:rPr>
        <w:t>3.3 Save the model</w:t>
      </w:r>
      <w:bookmarkEnd w:id="10"/>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sz w:val="32"/>
          <w:szCs w:val="32"/>
        </w:rPr>
        <w:t xml:space="preserve">- Last but not least, we can save the model for later, by using </w:t>
      </w:r>
      <w:proofErr w:type="spellStart"/>
      <w:proofErr w:type="gramStart"/>
      <w:r>
        <w:rPr>
          <w:rFonts w:ascii="Times New Roman" w:hAnsi="Times New Roman" w:cs="Times New Roman"/>
          <w:b/>
          <w:bCs/>
          <w:sz w:val="32"/>
          <w:szCs w:val="32"/>
        </w:rPr>
        <w:t>keras.saving</w:t>
      </w:r>
      <w:proofErr w:type="gramEnd"/>
      <w:r>
        <w:rPr>
          <w:rFonts w:ascii="Times New Roman" w:hAnsi="Times New Roman" w:cs="Times New Roman"/>
          <w:b/>
          <w:bCs/>
          <w:sz w:val="32"/>
          <w:szCs w:val="32"/>
        </w:rPr>
        <w:t>_api</w:t>
      </w:r>
      <w:proofErr w:type="spellEnd"/>
      <w:r>
        <w:rPr>
          <w:rFonts w:ascii="Times New Roman" w:hAnsi="Times New Roman" w:cs="Times New Roman"/>
          <w:sz w:val="32"/>
          <w:szCs w:val="32"/>
        </w:rPr>
        <w:t xml:space="preserve"> we can save multiple models in the </w:t>
      </w:r>
      <w:r>
        <w:rPr>
          <w:rFonts w:ascii="Times New Roman" w:hAnsi="Times New Roman" w:cs="Times New Roman"/>
          <w:b/>
          <w:bCs/>
          <w:sz w:val="32"/>
          <w:szCs w:val="32"/>
        </w:rPr>
        <w:t>models</w:t>
      </w:r>
      <w:r>
        <w:rPr>
          <w:rFonts w:ascii="Times New Roman" w:hAnsi="Times New Roman" w:cs="Times New Roman"/>
          <w:sz w:val="32"/>
          <w:szCs w:val="32"/>
        </w:rPr>
        <w:t xml:space="preserve"> folder</w:t>
      </w:r>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sz w:val="32"/>
          <w:szCs w:val="32"/>
        </w:rPr>
        <w:t xml:space="preserve">- In the </w:t>
      </w:r>
      <w:r>
        <w:rPr>
          <w:rFonts w:ascii="Times New Roman" w:hAnsi="Times New Roman" w:cs="Times New Roman"/>
          <w:sz w:val="32"/>
          <w:szCs w:val="32"/>
          <w:shd w:val="clear" w:color="auto" w:fill="FFBF00"/>
        </w:rPr>
        <w:t>predict.py</w:t>
      </w:r>
      <w:r>
        <w:rPr>
          <w:rFonts w:ascii="Times New Roman" w:hAnsi="Times New Roman" w:cs="Times New Roman"/>
          <w:sz w:val="32"/>
          <w:szCs w:val="32"/>
        </w:rPr>
        <w:t xml:space="preserve"> we can use any kind of model that we have saved by changing the path to the model that we want to use</w:t>
      </w:r>
    </w:p>
    <w:p w:rsidR="00D53D16" w:rsidRDefault="00000000">
      <w:pPr>
        <w:rPr>
          <w:rFonts w:ascii="Times New Roman" w:hAnsi="Times New Roman" w:cs="Times New Roman"/>
        </w:rPr>
      </w:pPr>
      <w:bookmarkStart w:id="11" w:name="_Toc23950"/>
      <w:r>
        <w:rPr>
          <w:rFonts w:ascii="Times New Roman" w:hAnsi="Times New Roman" w:cs="Times New Roman"/>
        </w:rPr>
        <w:br w:type="page"/>
      </w:r>
    </w:p>
    <w:p w:rsidR="00D53D16" w:rsidRDefault="00000000">
      <w:pPr>
        <w:pStyle w:val="Heading1"/>
        <w:spacing w:beforeLines="50" w:before="120" w:afterLines="50"/>
        <w:rPr>
          <w:rFonts w:ascii="Times New Roman" w:hAnsi="Times New Roman" w:cs="Times New Roman"/>
        </w:rPr>
      </w:pPr>
      <w:r>
        <w:rPr>
          <w:rFonts w:ascii="Times New Roman" w:hAnsi="Times New Roman" w:cs="Times New Roman"/>
        </w:rPr>
        <w:lastRenderedPageBreak/>
        <w:t>I</w:t>
      </w:r>
      <w:r w:rsidR="00197AC1">
        <w:rPr>
          <w:rFonts w:ascii="Times New Roman" w:hAnsi="Times New Roman" w:cs="Times New Roman"/>
        </w:rPr>
        <w:t>V</w:t>
      </w:r>
      <w:r>
        <w:rPr>
          <w:rFonts w:ascii="Times New Roman" w:hAnsi="Times New Roman" w:cs="Times New Roman"/>
        </w:rPr>
        <w:t>. PREDICTIONS &amp; CONCLUSION</w:t>
      </w:r>
      <w:bookmarkEnd w:id="11"/>
    </w:p>
    <w:p w:rsidR="00D53D16" w:rsidRDefault="00000000">
      <w:pPr>
        <w:pStyle w:val="Heading2"/>
        <w:spacing w:beforeLines="50" w:before="120" w:afterLines="50" w:after="120"/>
        <w:rPr>
          <w:rFonts w:ascii="Times New Roman" w:hAnsi="Times New Roman" w:cs="Times New Roman"/>
        </w:rPr>
      </w:pPr>
      <w:bookmarkStart w:id="12" w:name="_Toc23444"/>
      <w:r>
        <w:rPr>
          <w:rFonts w:ascii="Times New Roman" w:hAnsi="Times New Roman" w:cs="Times New Roman"/>
        </w:rPr>
        <w:t>3.1 Prediction</w:t>
      </w:r>
      <w:bookmarkEnd w:id="12"/>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sz w:val="32"/>
          <w:szCs w:val="32"/>
        </w:rPr>
        <w:t xml:space="preserve">- In </w:t>
      </w:r>
      <w:r>
        <w:rPr>
          <w:rFonts w:ascii="Times New Roman" w:hAnsi="Times New Roman" w:cs="Times New Roman"/>
          <w:b/>
          <w:bCs/>
          <w:sz w:val="32"/>
          <w:szCs w:val="32"/>
        </w:rPr>
        <w:t>‘</w:t>
      </w:r>
      <w:proofErr w:type="spellStart"/>
      <w:r>
        <w:rPr>
          <w:rFonts w:ascii="Times New Roman" w:hAnsi="Times New Roman" w:cs="Times New Roman"/>
          <w:b/>
          <w:bCs/>
          <w:sz w:val="32"/>
          <w:szCs w:val="32"/>
        </w:rPr>
        <w:t>data_testing</w:t>
      </w:r>
      <w:proofErr w:type="spellEnd"/>
      <w:r>
        <w:rPr>
          <w:rFonts w:ascii="Times New Roman" w:hAnsi="Times New Roman" w:cs="Times New Roman"/>
          <w:b/>
          <w:bCs/>
          <w:sz w:val="32"/>
          <w:szCs w:val="32"/>
        </w:rPr>
        <w:t>’</w:t>
      </w:r>
      <w:r>
        <w:rPr>
          <w:rFonts w:ascii="Times New Roman" w:hAnsi="Times New Roman" w:cs="Times New Roman"/>
          <w:sz w:val="32"/>
          <w:szCs w:val="32"/>
        </w:rPr>
        <w:t xml:space="preserve"> folder I have prepared some images that I’ve got from Internet (not the same as from training)</w:t>
      </w:r>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sz w:val="32"/>
          <w:szCs w:val="32"/>
        </w:rPr>
        <w:t>- I’ve tested the images and out of 7 images, the model predicted the image correctly 6 times at its best, showing that the model I’ve built is working quite well, on the note that we are only feeding the model 165 images which is not many and the images are not diverse enough, also does not work well if multiple entities were in the image combine with the art styles factor of different drawings. If there were many more diverse images and we increase the epoch then the results would be much better.</w:t>
      </w:r>
    </w:p>
    <w:p w:rsidR="00D53D16" w:rsidRDefault="00000000">
      <w:pPr>
        <w:pStyle w:val="Heading2"/>
        <w:spacing w:beforeLines="50" w:before="120" w:afterLines="50" w:after="120"/>
        <w:rPr>
          <w:rFonts w:ascii="Times New Roman" w:hAnsi="Times New Roman" w:cs="Times New Roman"/>
        </w:rPr>
      </w:pPr>
      <w:bookmarkStart w:id="13" w:name="_Toc31455"/>
      <w:r>
        <w:rPr>
          <w:rFonts w:ascii="Times New Roman" w:hAnsi="Times New Roman" w:cs="Times New Roman"/>
        </w:rPr>
        <w:t>3.2 Conclusion</w:t>
      </w:r>
      <w:bookmarkEnd w:id="13"/>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sz w:val="32"/>
          <w:szCs w:val="32"/>
        </w:rPr>
        <w:t>- As the final words, this project demonstrates the development of an emotion recognition model using a CNN architecture. By training on a dataset of labeled images and using it for predicting images on a separated test set, the model’s ability to classify emotions can be assessed. We aim to enhance the accuracy and the robustness of the model, for the potential applications of this model can be use in various domains such as:</w:t>
      </w:r>
    </w:p>
    <w:p w:rsidR="00D53D16" w:rsidRDefault="00000000">
      <w:pPr>
        <w:numPr>
          <w:ilvl w:val="0"/>
          <w:numId w:val="4"/>
        </w:numPr>
        <w:spacing w:beforeLines="50" w:before="120" w:afterLines="50" w:after="120" w:line="276" w:lineRule="auto"/>
        <w:rPr>
          <w:rFonts w:ascii="Times New Roman" w:hAnsi="Times New Roman" w:cs="Times New Roman"/>
          <w:sz w:val="32"/>
          <w:szCs w:val="32"/>
        </w:rPr>
      </w:pPr>
      <w:r>
        <w:rPr>
          <w:rFonts w:ascii="Times New Roman" w:hAnsi="Times New Roman" w:cs="Times New Roman"/>
          <w:sz w:val="32"/>
          <w:szCs w:val="32"/>
        </w:rPr>
        <w:t>Human-Computer Interaction</w:t>
      </w:r>
    </w:p>
    <w:p w:rsidR="00D53D16" w:rsidRDefault="00000000">
      <w:pPr>
        <w:numPr>
          <w:ilvl w:val="0"/>
          <w:numId w:val="4"/>
        </w:numPr>
        <w:spacing w:beforeLines="50" w:before="120" w:afterLines="50" w:after="120" w:line="276" w:lineRule="auto"/>
        <w:rPr>
          <w:rFonts w:ascii="Times New Roman" w:hAnsi="Times New Roman" w:cs="Times New Roman"/>
          <w:sz w:val="32"/>
          <w:szCs w:val="32"/>
        </w:rPr>
      </w:pPr>
      <w:r>
        <w:rPr>
          <w:rFonts w:ascii="Times New Roman" w:hAnsi="Times New Roman" w:cs="Times New Roman"/>
          <w:sz w:val="32"/>
          <w:szCs w:val="32"/>
        </w:rPr>
        <w:t>Mental Health Assessment and Therapy</w:t>
      </w:r>
    </w:p>
    <w:p w:rsidR="00D53D16" w:rsidRDefault="00000000">
      <w:pPr>
        <w:numPr>
          <w:ilvl w:val="0"/>
          <w:numId w:val="4"/>
        </w:numPr>
        <w:spacing w:beforeLines="50" w:before="120" w:afterLines="50" w:after="120" w:line="276" w:lineRule="auto"/>
        <w:rPr>
          <w:rFonts w:ascii="Times New Roman" w:hAnsi="Times New Roman" w:cs="Times New Roman"/>
        </w:rPr>
      </w:pPr>
      <w:r>
        <w:rPr>
          <w:rFonts w:ascii="Times New Roman" w:hAnsi="Times New Roman" w:cs="Times New Roman"/>
          <w:sz w:val="32"/>
          <w:szCs w:val="32"/>
        </w:rPr>
        <w:t>Market Research and Customer Feedback Analysis</w:t>
      </w:r>
    </w:p>
    <w:p w:rsidR="00D53D16" w:rsidRDefault="00D53D16">
      <w:pPr>
        <w:spacing w:beforeLines="50" w:before="120" w:afterLines="50" w:after="120" w:line="276" w:lineRule="auto"/>
        <w:ind w:left="-629" w:right="-540"/>
        <w:rPr>
          <w:rFonts w:ascii="Times New Roman" w:hAnsi="Times New Roman" w:cs="Times New Roman"/>
          <w:sz w:val="32"/>
          <w:szCs w:val="32"/>
        </w:rPr>
      </w:pPr>
    </w:p>
    <w:p w:rsidR="00D53D16" w:rsidRDefault="00D53D16">
      <w:pPr>
        <w:spacing w:beforeLines="50" w:before="120" w:afterLines="50" w:after="120" w:line="276" w:lineRule="auto"/>
        <w:ind w:left="-629" w:right="-540"/>
        <w:rPr>
          <w:rFonts w:ascii="Times New Roman" w:hAnsi="Times New Roman" w:cs="Times New Roman"/>
          <w:sz w:val="32"/>
          <w:szCs w:val="32"/>
        </w:rPr>
      </w:pPr>
    </w:p>
    <w:p w:rsidR="00D53D16" w:rsidRDefault="00D53D16">
      <w:pPr>
        <w:spacing w:beforeLines="50" w:before="120" w:afterLines="50" w:after="120" w:line="276" w:lineRule="auto"/>
        <w:ind w:left="-629" w:right="-540"/>
        <w:rPr>
          <w:rFonts w:ascii="Times New Roman" w:hAnsi="Times New Roman" w:cs="Times New Roman"/>
          <w:sz w:val="32"/>
          <w:szCs w:val="32"/>
        </w:rPr>
      </w:pPr>
    </w:p>
    <w:p w:rsidR="00D53D16" w:rsidRDefault="00D53D16">
      <w:pPr>
        <w:spacing w:beforeLines="50" w:before="120" w:afterLines="50" w:after="120" w:line="276" w:lineRule="auto"/>
        <w:ind w:left="-629" w:right="-540"/>
        <w:rPr>
          <w:rFonts w:ascii="Times New Roman" w:hAnsi="Times New Roman" w:cs="Times New Roman"/>
          <w:sz w:val="32"/>
          <w:szCs w:val="32"/>
        </w:rPr>
      </w:pPr>
    </w:p>
    <w:p w:rsidR="00D53D16" w:rsidRDefault="00000000">
      <w:bookmarkStart w:id="14" w:name="_Toc19935"/>
      <w:r>
        <w:br w:type="page"/>
      </w:r>
    </w:p>
    <w:p w:rsidR="00D53D16" w:rsidRDefault="00000000">
      <w:pPr>
        <w:pStyle w:val="Heading1"/>
      </w:pPr>
      <w:r>
        <w:lastRenderedPageBreak/>
        <w:t>**Ref:</w:t>
      </w:r>
      <w:bookmarkEnd w:id="14"/>
      <w:r>
        <w:t xml:space="preserve"> </w:t>
      </w:r>
    </w:p>
    <w:p w:rsidR="00D53D16" w:rsidRDefault="00000000">
      <w:pPr>
        <w:spacing w:beforeLines="50" w:before="120" w:afterLines="50" w:after="120" w:line="276" w:lineRule="auto"/>
        <w:ind w:left="-629" w:right="-540"/>
        <w:rPr>
          <w:rFonts w:ascii="Times New Roman" w:hAnsi="Times New Roman" w:cs="Times New Roman"/>
        </w:rPr>
      </w:pPr>
      <w:r>
        <w:rPr>
          <w:rFonts w:ascii="Times New Roman" w:hAnsi="Times New Roman" w:cs="Times New Roman"/>
          <w:sz w:val="32"/>
          <w:szCs w:val="32"/>
        </w:rPr>
        <w:t xml:space="preserve">1. </w:t>
      </w:r>
      <w:bookmarkStart w:id="15" w:name="CNN_Tutorial"/>
      <w:r>
        <w:rPr>
          <w:rFonts w:ascii="Times New Roman" w:hAnsi="Times New Roman" w:cs="Times New Roman"/>
          <w:color w:val="000000"/>
          <w:sz w:val="32"/>
          <w:szCs w:val="32"/>
        </w:rPr>
        <w:t>CNN Tutorial</w:t>
      </w:r>
      <w:bookmarkEnd w:id="15"/>
      <w:r>
        <w:rPr>
          <w:rFonts w:ascii="Times New Roman" w:hAnsi="Times New Roman" w:cs="Times New Roman"/>
          <w:sz w:val="32"/>
          <w:szCs w:val="32"/>
        </w:rPr>
        <w:t xml:space="preserve">: </w:t>
      </w:r>
      <w:hyperlink r:id="rId12">
        <w:r>
          <w:rPr>
            <w:rStyle w:val="Hyperlink"/>
            <w:rFonts w:ascii="Times New Roman" w:hAnsi="Times New Roman" w:cs="Times New Roman"/>
            <w:sz w:val="32"/>
            <w:szCs w:val="32"/>
          </w:rPr>
          <w:t>Build a Deep CNN Image Classifier with ANY Images</w:t>
        </w:r>
      </w:hyperlink>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sz w:val="32"/>
          <w:szCs w:val="32"/>
        </w:rPr>
        <w:t xml:space="preserve">2. </w:t>
      </w:r>
      <w:bookmarkStart w:id="16" w:name="Dataset"/>
      <w:r>
        <w:rPr>
          <w:rFonts w:ascii="Times New Roman" w:hAnsi="Times New Roman" w:cs="Times New Roman"/>
          <w:color w:val="000000"/>
          <w:sz w:val="32"/>
          <w:szCs w:val="32"/>
        </w:rPr>
        <w:t>Dataset</w:t>
      </w:r>
      <w:bookmarkEnd w:id="16"/>
      <w:r>
        <w:rPr>
          <w:rFonts w:ascii="Times New Roman" w:hAnsi="Times New Roman" w:cs="Times New Roman"/>
          <w:sz w:val="32"/>
          <w:szCs w:val="32"/>
        </w:rPr>
        <w:t xml:space="preserve">: </w:t>
      </w:r>
      <w:hyperlink r:id="rId13">
        <w:proofErr w:type="spellStart"/>
        <w:r>
          <w:rPr>
            <w:rStyle w:val="Hyperlink"/>
            <w:rFonts w:ascii="Times New Roman" w:hAnsi="Times New Roman" w:cs="Times New Roman"/>
            <w:sz w:val="32"/>
            <w:szCs w:val="32"/>
          </w:rPr>
          <w:t>happy_or_sad_Binary_Image_Classification</w:t>
        </w:r>
        <w:proofErr w:type="spellEnd"/>
      </w:hyperlink>
    </w:p>
    <w:p w:rsidR="00D53D16" w:rsidRDefault="00000000">
      <w:pPr>
        <w:spacing w:beforeLines="50" w:before="120" w:afterLines="50" w:after="120" w:line="276" w:lineRule="auto"/>
        <w:ind w:left="-629" w:right="-540"/>
        <w:rPr>
          <w:rFonts w:ascii="Times New Roman" w:hAnsi="Times New Roman" w:cs="Times New Roman"/>
          <w:sz w:val="32"/>
          <w:szCs w:val="32"/>
        </w:rPr>
      </w:pPr>
      <w:r>
        <w:rPr>
          <w:rFonts w:ascii="Times New Roman" w:hAnsi="Times New Roman" w:cs="Times New Roman"/>
          <w:sz w:val="32"/>
          <w:szCs w:val="32"/>
        </w:rPr>
        <w:t xml:space="preserve">3. CNN Documentation: </w:t>
      </w:r>
      <w:hyperlink r:id="rId14">
        <w:bookmarkStart w:id="17" w:name="21b3"/>
        <w:bookmarkEnd w:id="17"/>
        <w:r>
          <w:rPr>
            <w:rStyle w:val="Hyperlink"/>
            <w:rFonts w:ascii="Times New Roman" w:hAnsi="Times New Roman" w:cs="Times New Roman"/>
            <w:sz w:val="32"/>
            <w:szCs w:val="32"/>
          </w:rPr>
          <w:t xml:space="preserve">Convolutional Neural Network and Regularization Techniques with TensorFlow and </w:t>
        </w:r>
        <w:proofErr w:type="spellStart"/>
        <w:r>
          <w:rPr>
            <w:rStyle w:val="Hyperlink"/>
            <w:rFonts w:ascii="Times New Roman" w:hAnsi="Times New Roman" w:cs="Times New Roman"/>
            <w:sz w:val="32"/>
            <w:szCs w:val="32"/>
          </w:rPr>
          <w:t>Keras</w:t>
        </w:r>
        <w:proofErr w:type="spellEnd"/>
      </w:hyperlink>
    </w:p>
    <w:p w:rsidR="00D53D16" w:rsidRDefault="00D53D16">
      <w:pPr>
        <w:spacing w:beforeLines="50" w:before="120" w:afterLines="50" w:after="120" w:line="276" w:lineRule="auto"/>
        <w:ind w:left="-629" w:right="-540"/>
        <w:rPr>
          <w:rFonts w:ascii="Times New Roman" w:hAnsi="Times New Roman" w:cs="Times New Roman"/>
          <w:sz w:val="32"/>
          <w:szCs w:val="32"/>
        </w:rPr>
      </w:pPr>
    </w:p>
    <w:p w:rsidR="00D53D16" w:rsidRDefault="00D53D16">
      <w:pPr>
        <w:spacing w:beforeLines="50" w:before="120" w:afterLines="50" w:after="120" w:line="276" w:lineRule="auto"/>
        <w:ind w:left="-629" w:right="-540"/>
        <w:rPr>
          <w:rFonts w:ascii="Times New Roman" w:hAnsi="Times New Roman" w:cs="Times New Roman"/>
          <w:sz w:val="32"/>
          <w:szCs w:val="32"/>
        </w:rPr>
      </w:pPr>
    </w:p>
    <w:p w:rsidR="00D53D16" w:rsidRDefault="00D53D16">
      <w:pPr>
        <w:spacing w:beforeLines="50" w:before="120" w:afterLines="50" w:after="120" w:line="276" w:lineRule="auto"/>
        <w:ind w:left="-629" w:right="-540"/>
        <w:rPr>
          <w:rFonts w:ascii="Times New Roman" w:hAnsi="Times New Roman" w:cs="Times New Roman"/>
          <w:sz w:val="32"/>
          <w:szCs w:val="32"/>
        </w:rPr>
      </w:pPr>
    </w:p>
    <w:p w:rsidR="00D53D16" w:rsidRDefault="00D53D16">
      <w:pPr>
        <w:spacing w:beforeLines="50" w:before="120" w:afterLines="50" w:after="120" w:line="276" w:lineRule="auto"/>
        <w:ind w:left="-629" w:right="-540"/>
        <w:rPr>
          <w:rFonts w:ascii="Times New Roman" w:hAnsi="Times New Roman" w:cs="Times New Roman"/>
        </w:rPr>
      </w:pPr>
    </w:p>
    <w:sectPr w:rsidR="00D53D16">
      <w:type w:val="continuous"/>
      <w:pgSz w:w="11906" w:h="16838"/>
      <w:pgMar w:top="1138" w:right="1138" w:bottom="1138" w:left="1138" w:header="0" w:footer="0" w:gutter="0"/>
      <w:cols w:space="425"/>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5003F" w:rsidRDefault="0015003F">
      <w:r>
        <w:separator/>
      </w:r>
    </w:p>
  </w:endnote>
  <w:endnote w:type="continuationSeparator" w:id="0">
    <w:p w:rsidR="0015003F" w:rsidRDefault="00150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Print"/>
    <w:charset w:val="01"/>
    <w:family w:val="roman"/>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default"/>
  </w:font>
  <w:font w:name="Noto Serif CJK SC">
    <w:altName w:val="SimSun"/>
    <w:charset w:val="86"/>
    <w:family w:val="auto"/>
    <w:pitch w:val="default"/>
  </w:font>
  <w:font w:name="FreeSans">
    <w:altName w:val="Segoe Print"/>
    <w:charset w:val="00"/>
    <w:family w:val="auto"/>
    <w:pitch w:val="default"/>
  </w:font>
  <w:font w:name="Liberation Sans">
    <w:altName w:val="Arial"/>
    <w:charset w:val="01"/>
    <w:family w:val="roman"/>
    <w:pitch w:val="default"/>
  </w:font>
  <w:font w:name="Noto Sans CJK SC">
    <w:altName w:val="Segoe Print"/>
    <w:charset w:val="00"/>
    <w:family w:val="auto"/>
    <w:pitch w:val="default"/>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A294B" w:rsidRDefault="006A294B">
    <w:pPr>
      <w:pStyle w:val="Footer"/>
      <w:jc w:val="center"/>
    </w:pPr>
    <w:r>
      <w:t>--</w:t>
    </w:r>
    <w:sdt>
      <w:sdtPr>
        <w:id w:val="92523444"/>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p w:rsidR="006A294B" w:rsidRDefault="006A2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5003F" w:rsidRDefault="0015003F">
      <w:r>
        <w:separator/>
      </w:r>
    </w:p>
  </w:footnote>
  <w:footnote w:type="continuationSeparator" w:id="0">
    <w:p w:rsidR="0015003F" w:rsidRDefault="00150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205925"/>
    <w:multiLevelType w:val="multilevel"/>
    <w:tmpl w:val="BF205925"/>
    <w:lvl w:ilvl="0">
      <w:start w:val="1"/>
      <w:numFmt w:val="decimal"/>
      <w:lvlText w:val="%1."/>
      <w:lvlJc w:val="left"/>
      <w:pPr>
        <w:tabs>
          <w:tab w:val="left" w:pos="91"/>
        </w:tabs>
        <w:ind w:left="91" w:hanging="360"/>
      </w:pPr>
      <w:rPr>
        <w:sz w:val="32"/>
        <w:szCs w:val="32"/>
      </w:rPr>
    </w:lvl>
    <w:lvl w:ilvl="1">
      <w:start w:val="1"/>
      <w:numFmt w:val="decimal"/>
      <w:lvlText w:val="%2."/>
      <w:lvlJc w:val="left"/>
      <w:pPr>
        <w:tabs>
          <w:tab w:val="left" w:pos="451"/>
        </w:tabs>
        <w:ind w:left="451" w:hanging="360"/>
      </w:pPr>
      <w:rPr>
        <w:sz w:val="32"/>
        <w:szCs w:val="32"/>
      </w:rPr>
    </w:lvl>
    <w:lvl w:ilvl="2">
      <w:start w:val="1"/>
      <w:numFmt w:val="decimal"/>
      <w:lvlText w:val="%3."/>
      <w:lvlJc w:val="left"/>
      <w:pPr>
        <w:tabs>
          <w:tab w:val="left" w:pos="811"/>
        </w:tabs>
        <w:ind w:left="811" w:hanging="360"/>
      </w:pPr>
      <w:rPr>
        <w:sz w:val="32"/>
        <w:szCs w:val="32"/>
      </w:rPr>
    </w:lvl>
    <w:lvl w:ilvl="3">
      <w:start w:val="1"/>
      <w:numFmt w:val="decimal"/>
      <w:lvlText w:val="%4."/>
      <w:lvlJc w:val="left"/>
      <w:pPr>
        <w:tabs>
          <w:tab w:val="left" w:pos="1171"/>
        </w:tabs>
        <w:ind w:left="1171" w:hanging="360"/>
      </w:pPr>
      <w:rPr>
        <w:sz w:val="32"/>
        <w:szCs w:val="32"/>
      </w:rPr>
    </w:lvl>
    <w:lvl w:ilvl="4">
      <w:start w:val="1"/>
      <w:numFmt w:val="decimal"/>
      <w:lvlText w:val="%5."/>
      <w:lvlJc w:val="left"/>
      <w:pPr>
        <w:tabs>
          <w:tab w:val="left" w:pos="1531"/>
        </w:tabs>
        <w:ind w:left="1531" w:hanging="360"/>
      </w:pPr>
      <w:rPr>
        <w:sz w:val="32"/>
        <w:szCs w:val="32"/>
      </w:rPr>
    </w:lvl>
    <w:lvl w:ilvl="5">
      <w:start w:val="1"/>
      <w:numFmt w:val="decimal"/>
      <w:lvlText w:val="%6."/>
      <w:lvlJc w:val="left"/>
      <w:pPr>
        <w:tabs>
          <w:tab w:val="left" w:pos="1891"/>
        </w:tabs>
        <w:ind w:left="1891" w:hanging="360"/>
      </w:pPr>
      <w:rPr>
        <w:sz w:val="32"/>
        <w:szCs w:val="32"/>
      </w:rPr>
    </w:lvl>
    <w:lvl w:ilvl="6">
      <w:start w:val="1"/>
      <w:numFmt w:val="decimal"/>
      <w:lvlText w:val="%7."/>
      <w:lvlJc w:val="left"/>
      <w:pPr>
        <w:tabs>
          <w:tab w:val="left" w:pos="2251"/>
        </w:tabs>
        <w:ind w:left="2251" w:hanging="360"/>
      </w:pPr>
      <w:rPr>
        <w:sz w:val="32"/>
        <w:szCs w:val="32"/>
      </w:rPr>
    </w:lvl>
    <w:lvl w:ilvl="7">
      <w:start w:val="1"/>
      <w:numFmt w:val="decimal"/>
      <w:lvlText w:val="%8."/>
      <w:lvlJc w:val="left"/>
      <w:pPr>
        <w:tabs>
          <w:tab w:val="left" w:pos="2611"/>
        </w:tabs>
        <w:ind w:left="2611" w:hanging="360"/>
      </w:pPr>
      <w:rPr>
        <w:sz w:val="32"/>
        <w:szCs w:val="32"/>
      </w:rPr>
    </w:lvl>
    <w:lvl w:ilvl="8">
      <w:start w:val="1"/>
      <w:numFmt w:val="decimal"/>
      <w:lvlText w:val="%9."/>
      <w:lvlJc w:val="left"/>
      <w:pPr>
        <w:tabs>
          <w:tab w:val="left" w:pos="2971"/>
        </w:tabs>
        <w:ind w:left="2971" w:hanging="360"/>
      </w:pPr>
      <w:rPr>
        <w:sz w:val="32"/>
        <w:szCs w:val="32"/>
      </w:rPr>
    </w:lvl>
  </w:abstractNum>
  <w:abstractNum w:abstractNumId="1" w15:restartNumberingAfterBreak="0">
    <w:nsid w:val="CF092B84"/>
    <w:multiLevelType w:val="multilevel"/>
    <w:tmpl w:val="CF092B84"/>
    <w:lvl w:ilvl="0">
      <w:start w:val="1"/>
      <w:numFmt w:val="bullet"/>
      <w:lvlText w:val=""/>
      <w:lvlJc w:val="left"/>
      <w:pPr>
        <w:tabs>
          <w:tab w:val="left" w:pos="91"/>
        </w:tabs>
        <w:ind w:left="91" w:hanging="360"/>
      </w:pPr>
      <w:rPr>
        <w:rFonts w:ascii="Symbol" w:hAnsi="Symbol" w:cs="Symbol" w:hint="default"/>
        <w:sz w:val="32"/>
        <w:szCs w:val="32"/>
      </w:rPr>
    </w:lvl>
    <w:lvl w:ilvl="1">
      <w:start w:val="1"/>
      <w:numFmt w:val="bullet"/>
      <w:lvlText w:val="◦"/>
      <w:lvlJc w:val="left"/>
      <w:pPr>
        <w:tabs>
          <w:tab w:val="left" w:pos="451"/>
        </w:tabs>
        <w:ind w:left="451" w:hanging="360"/>
      </w:pPr>
      <w:rPr>
        <w:rFonts w:ascii="OpenSymbol" w:hAnsi="OpenSymbol" w:cs="OpenSymbol" w:hint="default"/>
        <w:sz w:val="32"/>
        <w:szCs w:val="32"/>
      </w:rPr>
    </w:lvl>
    <w:lvl w:ilvl="2">
      <w:start w:val="1"/>
      <w:numFmt w:val="bullet"/>
      <w:lvlText w:val="▪"/>
      <w:lvlJc w:val="left"/>
      <w:pPr>
        <w:tabs>
          <w:tab w:val="left" w:pos="811"/>
        </w:tabs>
        <w:ind w:left="811" w:hanging="360"/>
      </w:pPr>
      <w:rPr>
        <w:rFonts w:ascii="OpenSymbol" w:hAnsi="OpenSymbol" w:cs="OpenSymbol" w:hint="default"/>
        <w:sz w:val="32"/>
        <w:szCs w:val="32"/>
      </w:rPr>
    </w:lvl>
    <w:lvl w:ilvl="3">
      <w:start w:val="1"/>
      <w:numFmt w:val="bullet"/>
      <w:lvlText w:val=""/>
      <w:lvlJc w:val="left"/>
      <w:pPr>
        <w:tabs>
          <w:tab w:val="left" w:pos="1171"/>
        </w:tabs>
        <w:ind w:left="1171" w:hanging="360"/>
      </w:pPr>
      <w:rPr>
        <w:rFonts w:ascii="Symbol" w:hAnsi="Symbol" w:cs="Symbol" w:hint="default"/>
        <w:sz w:val="32"/>
        <w:szCs w:val="32"/>
      </w:rPr>
    </w:lvl>
    <w:lvl w:ilvl="4">
      <w:start w:val="1"/>
      <w:numFmt w:val="bullet"/>
      <w:lvlText w:val="◦"/>
      <w:lvlJc w:val="left"/>
      <w:pPr>
        <w:tabs>
          <w:tab w:val="left" w:pos="1531"/>
        </w:tabs>
        <w:ind w:left="1531" w:hanging="360"/>
      </w:pPr>
      <w:rPr>
        <w:rFonts w:ascii="OpenSymbol" w:hAnsi="OpenSymbol" w:cs="OpenSymbol" w:hint="default"/>
        <w:sz w:val="32"/>
        <w:szCs w:val="32"/>
      </w:rPr>
    </w:lvl>
    <w:lvl w:ilvl="5">
      <w:start w:val="1"/>
      <w:numFmt w:val="bullet"/>
      <w:lvlText w:val="▪"/>
      <w:lvlJc w:val="left"/>
      <w:pPr>
        <w:tabs>
          <w:tab w:val="left" w:pos="1891"/>
        </w:tabs>
        <w:ind w:left="1891" w:hanging="360"/>
      </w:pPr>
      <w:rPr>
        <w:rFonts w:ascii="OpenSymbol" w:hAnsi="OpenSymbol" w:cs="OpenSymbol" w:hint="default"/>
        <w:sz w:val="32"/>
        <w:szCs w:val="32"/>
      </w:rPr>
    </w:lvl>
    <w:lvl w:ilvl="6">
      <w:start w:val="1"/>
      <w:numFmt w:val="bullet"/>
      <w:lvlText w:val=""/>
      <w:lvlJc w:val="left"/>
      <w:pPr>
        <w:tabs>
          <w:tab w:val="left" w:pos="2251"/>
        </w:tabs>
        <w:ind w:left="2251" w:hanging="360"/>
      </w:pPr>
      <w:rPr>
        <w:rFonts w:ascii="Symbol" w:hAnsi="Symbol" w:cs="Symbol" w:hint="default"/>
        <w:sz w:val="32"/>
        <w:szCs w:val="32"/>
      </w:rPr>
    </w:lvl>
    <w:lvl w:ilvl="7">
      <w:start w:val="1"/>
      <w:numFmt w:val="bullet"/>
      <w:lvlText w:val="◦"/>
      <w:lvlJc w:val="left"/>
      <w:pPr>
        <w:tabs>
          <w:tab w:val="left" w:pos="2611"/>
        </w:tabs>
        <w:ind w:left="2611" w:hanging="360"/>
      </w:pPr>
      <w:rPr>
        <w:rFonts w:ascii="OpenSymbol" w:hAnsi="OpenSymbol" w:cs="OpenSymbol" w:hint="default"/>
        <w:sz w:val="32"/>
        <w:szCs w:val="32"/>
      </w:rPr>
    </w:lvl>
    <w:lvl w:ilvl="8">
      <w:start w:val="1"/>
      <w:numFmt w:val="bullet"/>
      <w:lvlText w:val="▪"/>
      <w:lvlJc w:val="left"/>
      <w:pPr>
        <w:tabs>
          <w:tab w:val="left" w:pos="2971"/>
        </w:tabs>
        <w:ind w:left="2971" w:hanging="360"/>
      </w:pPr>
      <w:rPr>
        <w:rFonts w:ascii="OpenSymbol" w:hAnsi="OpenSymbol" w:cs="OpenSymbol" w:hint="default"/>
        <w:sz w:val="32"/>
        <w:szCs w:val="32"/>
      </w:rPr>
    </w:lvl>
  </w:abstractNum>
  <w:abstractNum w:abstractNumId="2" w15:restartNumberingAfterBreak="0">
    <w:nsid w:val="0053208E"/>
    <w:multiLevelType w:val="multilevel"/>
    <w:tmpl w:val="0053208E"/>
    <w:lvl w:ilvl="0">
      <w:start w:val="1"/>
      <w:numFmt w:val="bullet"/>
      <w:lvlText w:val=""/>
      <w:lvlJc w:val="left"/>
      <w:pPr>
        <w:tabs>
          <w:tab w:val="left" w:pos="795"/>
        </w:tabs>
        <w:ind w:left="795" w:hanging="360"/>
      </w:pPr>
      <w:rPr>
        <w:rFonts w:ascii="Symbol" w:hAnsi="Symbol" w:cs="Symbol" w:hint="default"/>
        <w:sz w:val="32"/>
        <w:szCs w:val="32"/>
      </w:rPr>
    </w:lvl>
    <w:lvl w:ilvl="1">
      <w:start w:val="1"/>
      <w:numFmt w:val="bullet"/>
      <w:lvlText w:val="◦"/>
      <w:lvlJc w:val="left"/>
      <w:pPr>
        <w:tabs>
          <w:tab w:val="left" w:pos="1155"/>
        </w:tabs>
        <w:ind w:left="1155" w:hanging="360"/>
      </w:pPr>
      <w:rPr>
        <w:rFonts w:ascii="OpenSymbol" w:hAnsi="OpenSymbol" w:cs="OpenSymbol" w:hint="default"/>
        <w:sz w:val="32"/>
        <w:szCs w:val="32"/>
      </w:rPr>
    </w:lvl>
    <w:lvl w:ilvl="2">
      <w:start w:val="1"/>
      <w:numFmt w:val="bullet"/>
      <w:lvlText w:val="▪"/>
      <w:lvlJc w:val="left"/>
      <w:pPr>
        <w:tabs>
          <w:tab w:val="left" w:pos="1515"/>
        </w:tabs>
        <w:ind w:left="1515" w:hanging="360"/>
      </w:pPr>
      <w:rPr>
        <w:rFonts w:ascii="OpenSymbol" w:hAnsi="OpenSymbol" w:cs="OpenSymbol" w:hint="default"/>
        <w:sz w:val="32"/>
        <w:szCs w:val="32"/>
      </w:rPr>
    </w:lvl>
    <w:lvl w:ilvl="3">
      <w:start w:val="1"/>
      <w:numFmt w:val="bullet"/>
      <w:lvlText w:val=""/>
      <w:lvlJc w:val="left"/>
      <w:pPr>
        <w:tabs>
          <w:tab w:val="left" w:pos="1875"/>
        </w:tabs>
        <w:ind w:left="1875" w:hanging="360"/>
      </w:pPr>
      <w:rPr>
        <w:rFonts w:ascii="Symbol" w:hAnsi="Symbol" w:cs="Symbol" w:hint="default"/>
        <w:sz w:val="32"/>
        <w:szCs w:val="32"/>
      </w:rPr>
    </w:lvl>
    <w:lvl w:ilvl="4">
      <w:start w:val="1"/>
      <w:numFmt w:val="bullet"/>
      <w:lvlText w:val="◦"/>
      <w:lvlJc w:val="left"/>
      <w:pPr>
        <w:tabs>
          <w:tab w:val="left" w:pos="2235"/>
        </w:tabs>
        <w:ind w:left="2235" w:hanging="360"/>
      </w:pPr>
      <w:rPr>
        <w:rFonts w:ascii="OpenSymbol" w:hAnsi="OpenSymbol" w:cs="OpenSymbol" w:hint="default"/>
        <w:sz w:val="32"/>
        <w:szCs w:val="32"/>
      </w:rPr>
    </w:lvl>
    <w:lvl w:ilvl="5">
      <w:start w:val="1"/>
      <w:numFmt w:val="bullet"/>
      <w:lvlText w:val="▪"/>
      <w:lvlJc w:val="left"/>
      <w:pPr>
        <w:tabs>
          <w:tab w:val="left" w:pos="2595"/>
        </w:tabs>
        <w:ind w:left="2595" w:hanging="360"/>
      </w:pPr>
      <w:rPr>
        <w:rFonts w:ascii="OpenSymbol" w:hAnsi="OpenSymbol" w:cs="OpenSymbol" w:hint="default"/>
        <w:sz w:val="32"/>
        <w:szCs w:val="32"/>
      </w:rPr>
    </w:lvl>
    <w:lvl w:ilvl="6">
      <w:start w:val="1"/>
      <w:numFmt w:val="bullet"/>
      <w:lvlText w:val=""/>
      <w:lvlJc w:val="left"/>
      <w:pPr>
        <w:tabs>
          <w:tab w:val="left" w:pos="2955"/>
        </w:tabs>
        <w:ind w:left="2955" w:hanging="360"/>
      </w:pPr>
      <w:rPr>
        <w:rFonts w:ascii="Symbol" w:hAnsi="Symbol" w:cs="Symbol" w:hint="default"/>
        <w:sz w:val="32"/>
        <w:szCs w:val="32"/>
      </w:rPr>
    </w:lvl>
    <w:lvl w:ilvl="7">
      <w:start w:val="1"/>
      <w:numFmt w:val="bullet"/>
      <w:lvlText w:val="◦"/>
      <w:lvlJc w:val="left"/>
      <w:pPr>
        <w:tabs>
          <w:tab w:val="left" w:pos="3315"/>
        </w:tabs>
        <w:ind w:left="3315" w:hanging="360"/>
      </w:pPr>
      <w:rPr>
        <w:rFonts w:ascii="OpenSymbol" w:hAnsi="OpenSymbol" w:cs="OpenSymbol" w:hint="default"/>
        <w:sz w:val="32"/>
        <w:szCs w:val="32"/>
      </w:rPr>
    </w:lvl>
    <w:lvl w:ilvl="8">
      <w:start w:val="1"/>
      <w:numFmt w:val="bullet"/>
      <w:lvlText w:val="▪"/>
      <w:lvlJc w:val="left"/>
      <w:pPr>
        <w:tabs>
          <w:tab w:val="left" w:pos="3675"/>
        </w:tabs>
        <w:ind w:left="3675" w:hanging="360"/>
      </w:pPr>
      <w:rPr>
        <w:rFonts w:ascii="OpenSymbol" w:hAnsi="OpenSymbol" w:cs="OpenSymbol" w:hint="default"/>
        <w:sz w:val="32"/>
        <w:szCs w:val="32"/>
      </w:rPr>
    </w:lvl>
  </w:abstractNum>
  <w:abstractNum w:abstractNumId="3" w15:restartNumberingAfterBreak="0">
    <w:nsid w:val="59ADCABA"/>
    <w:multiLevelType w:val="multilevel"/>
    <w:tmpl w:val="59ADCABA"/>
    <w:lvl w:ilvl="0">
      <w:start w:val="1"/>
      <w:numFmt w:val="bullet"/>
      <w:lvlText w:val=""/>
      <w:lvlJc w:val="left"/>
      <w:pPr>
        <w:tabs>
          <w:tab w:val="left" w:pos="91"/>
        </w:tabs>
        <w:ind w:left="91" w:hanging="360"/>
      </w:pPr>
      <w:rPr>
        <w:rFonts w:ascii="Wingdings" w:hAnsi="Wingdings" w:cs="Wingdings" w:hint="default"/>
        <w:sz w:val="32"/>
        <w:szCs w:val="32"/>
      </w:rPr>
    </w:lvl>
    <w:lvl w:ilvl="1">
      <w:start w:val="1"/>
      <w:numFmt w:val="bullet"/>
      <w:lvlText w:val="◦"/>
      <w:lvlJc w:val="left"/>
      <w:pPr>
        <w:tabs>
          <w:tab w:val="left" w:pos="451"/>
        </w:tabs>
        <w:ind w:left="451" w:hanging="360"/>
      </w:pPr>
      <w:rPr>
        <w:rFonts w:ascii="OpenSymbol" w:hAnsi="OpenSymbol" w:cs="OpenSymbol" w:hint="default"/>
        <w:sz w:val="32"/>
        <w:szCs w:val="32"/>
      </w:rPr>
    </w:lvl>
    <w:lvl w:ilvl="2">
      <w:start w:val="1"/>
      <w:numFmt w:val="bullet"/>
      <w:lvlText w:val="▪"/>
      <w:lvlJc w:val="left"/>
      <w:pPr>
        <w:tabs>
          <w:tab w:val="left" w:pos="811"/>
        </w:tabs>
        <w:ind w:left="811" w:hanging="360"/>
      </w:pPr>
      <w:rPr>
        <w:rFonts w:ascii="OpenSymbol" w:hAnsi="OpenSymbol" w:cs="OpenSymbol" w:hint="default"/>
        <w:sz w:val="32"/>
        <w:szCs w:val="32"/>
      </w:rPr>
    </w:lvl>
    <w:lvl w:ilvl="3">
      <w:start w:val="1"/>
      <w:numFmt w:val="bullet"/>
      <w:lvlText w:val=""/>
      <w:lvlJc w:val="left"/>
      <w:pPr>
        <w:tabs>
          <w:tab w:val="left" w:pos="1171"/>
        </w:tabs>
        <w:ind w:left="1171" w:hanging="360"/>
      </w:pPr>
      <w:rPr>
        <w:rFonts w:ascii="Symbol" w:hAnsi="Symbol" w:cs="Symbol" w:hint="default"/>
        <w:sz w:val="32"/>
        <w:szCs w:val="32"/>
      </w:rPr>
    </w:lvl>
    <w:lvl w:ilvl="4">
      <w:start w:val="1"/>
      <w:numFmt w:val="bullet"/>
      <w:lvlText w:val="◦"/>
      <w:lvlJc w:val="left"/>
      <w:pPr>
        <w:tabs>
          <w:tab w:val="left" w:pos="1531"/>
        </w:tabs>
        <w:ind w:left="1531" w:hanging="360"/>
      </w:pPr>
      <w:rPr>
        <w:rFonts w:ascii="OpenSymbol" w:hAnsi="OpenSymbol" w:cs="OpenSymbol" w:hint="default"/>
        <w:sz w:val="32"/>
        <w:szCs w:val="32"/>
      </w:rPr>
    </w:lvl>
    <w:lvl w:ilvl="5">
      <w:start w:val="1"/>
      <w:numFmt w:val="bullet"/>
      <w:lvlText w:val="▪"/>
      <w:lvlJc w:val="left"/>
      <w:pPr>
        <w:tabs>
          <w:tab w:val="left" w:pos="1891"/>
        </w:tabs>
        <w:ind w:left="1891" w:hanging="360"/>
      </w:pPr>
      <w:rPr>
        <w:rFonts w:ascii="OpenSymbol" w:hAnsi="OpenSymbol" w:cs="OpenSymbol" w:hint="default"/>
        <w:sz w:val="32"/>
        <w:szCs w:val="32"/>
      </w:rPr>
    </w:lvl>
    <w:lvl w:ilvl="6">
      <w:start w:val="1"/>
      <w:numFmt w:val="bullet"/>
      <w:lvlText w:val=""/>
      <w:lvlJc w:val="left"/>
      <w:pPr>
        <w:tabs>
          <w:tab w:val="left" w:pos="2251"/>
        </w:tabs>
        <w:ind w:left="2251" w:hanging="360"/>
      </w:pPr>
      <w:rPr>
        <w:rFonts w:ascii="Symbol" w:hAnsi="Symbol" w:cs="Symbol" w:hint="default"/>
        <w:sz w:val="32"/>
        <w:szCs w:val="32"/>
      </w:rPr>
    </w:lvl>
    <w:lvl w:ilvl="7">
      <w:start w:val="1"/>
      <w:numFmt w:val="bullet"/>
      <w:lvlText w:val="◦"/>
      <w:lvlJc w:val="left"/>
      <w:pPr>
        <w:tabs>
          <w:tab w:val="left" w:pos="2611"/>
        </w:tabs>
        <w:ind w:left="2611" w:hanging="360"/>
      </w:pPr>
      <w:rPr>
        <w:rFonts w:ascii="OpenSymbol" w:hAnsi="OpenSymbol" w:cs="OpenSymbol" w:hint="default"/>
        <w:sz w:val="32"/>
        <w:szCs w:val="32"/>
      </w:rPr>
    </w:lvl>
    <w:lvl w:ilvl="8">
      <w:start w:val="1"/>
      <w:numFmt w:val="bullet"/>
      <w:lvlText w:val="▪"/>
      <w:lvlJc w:val="left"/>
      <w:pPr>
        <w:tabs>
          <w:tab w:val="left" w:pos="2971"/>
        </w:tabs>
        <w:ind w:left="2971" w:hanging="360"/>
      </w:pPr>
      <w:rPr>
        <w:rFonts w:ascii="OpenSymbol" w:hAnsi="OpenSymbol" w:cs="OpenSymbol" w:hint="default"/>
        <w:sz w:val="32"/>
        <w:szCs w:val="32"/>
      </w:rPr>
    </w:lvl>
  </w:abstractNum>
  <w:num w:numId="1" w16cid:durableId="1337077614">
    <w:abstractNumId w:val="2"/>
  </w:num>
  <w:num w:numId="2" w16cid:durableId="1173453589">
    <w:abstractNumId w:val="1"/>
  </w:num>
  <w:num w:numId="3" w16cid:durableId="40253935">
    <w:abstractNumId w:val="3"/>
  </w:num>
  <w:num w:numId="4" w16cid:durableId="134940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D16"/>
    <w:rsid w:val="001227BB"/>
    <w:rsid w:val="00145DA6"/>
    <w:rsid w:val="0015003F"/>
    <w:rsid w:val="00197AC1"/>
    <w:rsid w:val="0021048A"/>
    <w:rsid w:val="0036637E"/>
    <w:rsid w:val="0054524E"/>
    <w:rsid w:val="005D4651"/>
    <w:rsid w:val="006A294B"/>
    <w:rsid w:val="006D123E"/>
    <w:rsid w:val="00A0326E"/>
    <w:rsid w:val="00D53D16"/>
    <w:rsid w:val="2EC040B0"/>
    <w:rsid w:val="52F132C7"/>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DB5E"/>
  <w15:docId w15:val="{C8A6607D-EBC0-48EE-A05A-DCE84715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List" w:qFormat="1"/>
    <w:lsdException w:name="Title" w:qFormat="1"/>
    <w:lsdException w:name="Default Paragraph Font" w:semiHidden="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Liberation Serif" w:eastAsia="Noto Serif CJK SC" w:hAnsi="Liberation Serif" w:cs="FreeSans"/>
      <w:kern w:val="2"/>
      <w:sz w:val="24"/>
      <w:szCs w:val="24"/>
      <w:lang w:eastAsia="zh-CN" w:bidi="hi-IN"/>
    </w:rPr>
  </w:style>
  <w:style w:type="paragraph" w:styleId="Heading1">
    <w:name w:val="heading 1"/>
    <w:basedOn w:val="Heading"/>
    <w:next w:val="BodyText"/>
    <w:qFormat/>
    <w:pPr>
      <w:outlineLvl w:val="0"/>
    </w:pPr>
    <w:rPr>
      <w:rFonts w:ascii="Liberation Serif" w:eastAsia="Noto Serif CJK SC" w:hAnsi="Liberation Serif"/>
      <w:b/>
      <w:bCs/>
      <w:sz w:val="48"/>
      <w:szCs w:val="48"/>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qFormat/>
    <w:pPr>
      <w:spacing w:after="140" w:line="276" w:lineRule="auto"/>
    </w:pPr>
  </w:style>
  <w:style w:type="paragraph" w:styleId="Caption">
    <w:name w:val="caption"/>
    <w:basedOn w:val="Normal"/>
    <w:qFormat/>
    <w:pPr>
      <w:suppressLineNumbers/>
      <w:spacing w:before="120" w:after="120"/>
    </w:pPr>
    <w:rPr>
      <w:i/>
      <w:iCs/>
    </w:rPr>
  </w:style>
  <w:style w:type="character" w:styleId="FollowedHyperlink">
    <w:name w:val="FollowedHyperlink"/>
    <w:qFormat/>
    <w:rPr>
      <w:color w:val="800000"/>
      <w:u w:val="single"/>
    </w:rPr>
  </w:style>
  <w:style w:type="character" w:styleId="Hyperlink">
    <w:name w:val="Hyperlink"/>
    <w:qFormat/>
    <w:rPr>
      <w:color w:val="000080"/>
      <w:u w:val="single"/>
    </w:rPr>
  </w:style>
  <w:style w:type="paragraph" w:styleId="List">
    <w:name w:val="List"/>
    <w:basedOn w:val="BodyText"/>
    <w:qFormat/>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
    <w:name w:val="Bullets"/>
    <w:qFormat/>
    <w:rPr>
      <w:rFonts w:ascii="OpenSymbol" w:eastAsia="OpenSymbol" w:hAnsi="OpenSymbol" w:cs="OpenSymbol"/>
      <w:sz w:val="32"/>
      <w:szCs w:val="32"/>
    </w:rPr>
  </w:style>
  <w:style w:type="character" w:customStyle="1" w:styleId="NumberingSymbols">
    <w:name w:val="Numbering Symbols"/>
    <w:qFormat/>
    <w:rPr>
      <w:sz w:val="32"/>
      <w:szCs w:val="32"/>
    </w:rPr>
  </w:style>
  <w:style w:type="paragraph" w:customStyle="1" w:styleId="Index">
    <w:name w:val="Index"/>
    <w:basedOn w:val="Normal"/>
    <w:qFormat/>
    <w:pPr>
      <w:suppressLineNumbers/>
    </w:pPr>
  </w:style>
  <w:style w:type="paragraph" w:customStyle="1" w:styleId="WPSOffice1">
    <w:name w:val="WPSOffice手动目录 1"/>
  </w:style>
  <w:style w:type="paragraph" w:customStyle="1" w:styleId="WPSOffice2">
    <w:name w:val="WPSOffice手动目录 2"/>
    <w:pPr>
      <w:ind w:leftChars="200" w:left="200"/>
    </w:pPr>
  </w:style>
  <w:style w:type="paragraph" w:styleId="Header">
    <w:name w:val="header"/>
    <w:basedOn w:val="Normal"/>
    <w:link w:val="HeaderChar"/>
    <w:rsid w:val="006A294B"/>
    <w:pPr>
      <w:tabs>
        <w:tab w:val="center" w:pos="4680"/>
        <w:tab w:val="right" w:pos="9360"/>
      </w:tabs>
    </w:pPr>
    <w:rPr>
      <w:rFonts w:cs="Mangal"/>
      <w:szCs w:val="21"/>
    </w:rPr>
  </w:style>
  <w:style w:type="character" w:customStyle="1" w:styleId="HeaderChar">
    <w:name w:val="Header Char"/>
    <w:basedOn w:val="DefaultParagraphFont"/>
    <w:link w:val="Header"/>
    <w:rsid w:val="006A294B"/>
    <w:rPr>
      <w:rFonts w:ascii="Liberation Serif" w:eastAsia="Noto Serif CJK SC" w:hAnsi="Liberation Serif" w:cs="Mangal"/>
      <w:kern w:val="2"/>
      <w:sz w:val="24"/>
      <w:szCs w:val="21"/>
      <w:lang w:eastAsia="zh-CN" w:bidi="hi-IN"/>
    </w:rPr>
  </w:style>
  <w:style w:type="paragraph" w:styleId="Footer">
    <w:name w:val="footer"/>
    <w:basedOn w:val="Normal"/>
    <w:link w:val="FooterChar"/>
    <w:uiPriority w:val="99"/>
    <w:rsid w:val="006A294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A294B"/>
    <w:rPr>
      <w:rFonts w:ascii="Liberation Serif" w:eastAsia="Noto Serif CJK SC"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eneskosar19/happy-or-sad-binary-image-classification?resource=download"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watch?v=jztwpsIzEGc&am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intelligentmachines/convolutional-neural-network-and-regularization-techniques-with-tensorflow-and-keras-5a09e6e65dc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35</cp:revision>
  <dcterms:created xsi:type="dcterms:W3CDTF">2024-05-10T19:39:00Z</dcterms:created>
  <dcterms:modified xsi:type="dcterms:W3CDTF">2024-05-17T09:06:00Z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048980B653B842E780E6C31DDF31DD83_12</vt:lpwstr>
  </property>
</Properties>
</file>